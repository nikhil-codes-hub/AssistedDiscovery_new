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F21D9" w14:textId="77777777" w:rsidR="007C1928" w:rsidRDefault="00000000">
      <w:pPr>
        <w:pStyle w:val="Heading1"/>
        <w:jc w:val="center"/>
      </w:pPr>
      <w:r>
        <w:t>AssistedDiscovery - Comprehensive User Guide</w:t>
      </w:r>
    </w:p>
    <w:p w14:paraId="3D127512" w14:textId="77777777" w:rsidR="007C1928" w:rsidRDefault="00000000">
      <w:pPr>
        <w:pStyle w:val="Heading2"/>
      </w:pPr>
      <w:r>
        <w:t>Table of Contents</w:t>
      </w:r>
    </w:p>
    <w:p w14:paraId="08221B52" w14:textId="77777777" w:rsidR="007C1928" w:rsidRDefault="00000000">
      <w:pPr>
        <w:pStyle w:val="ListNumber"/>
      </w:pPr>
      <w:r>
        <w:t>Introduction</w:t>
      </w:r>
    </w:p>
    <w:p w14:paraId="1F7EBBDC" w14:textId="77777777" w:rsidR="007C1928" w:rsidRDefault="00000000">
      <w:pPr>
        <w:pStyle w:val="ListNumber"/>
      </w:pPr>
      <w:r>
        <w:t>Getting Started</w:t>
      </w:r>
    </w:p>
    <w:p w14:paraId="5BF99AB2" w14:textId="77777777" w:rsidR="007C1928" w:rsidRDefault="00000000">
      <w:pPr>
        <w:pStyle w:val="ListNumber"/>
      </w:pPr>
      <w:r>
        <w:t>Configuration Setup</w:t>
      </w:r>
    </w:p>
    <w:p w14:paraId="11B08C36" w14:textId="77777777" w:rsidR="007C1928" w:rsidRDefault="00000000">
      <w:pPr>
        <w:pStyle w:val="ListNumber"/>
      </w:pPr>
      <w:r>
        <w:t>Discovery Module</w:t>
      </w:r>
    </w:p>
    <w:p w14:paraId="3CFFBC86" w14:textId="77777777" w:rsidR="007C1928" w:rsidRDefault="00000000">
      <w:pPr>
        <w:pStyle w:val="ListNumber"/>
      </w:pPr>
      <w:r>
        <w:t>Pattern Identification</w:t>
      </w:r>
    </w:p>
    <w:p w14:paraId="39F03067" w14:textId="77777777" w:rsidR="007C1928" w:rsidRDefault="00000000">
      <w:pPr>
        <w:pStyle w:val="ListNumber"/>
      </w:pPr>
      <w:r>
        <w:t>Workspace Management</w:t>
      </w:r>
    </w:p>
    <w:p w14:paraId="4E7DC372" w14:textId="77777777" w:rsidR="007C1928" w:rsidRDefault="00000000">
      <w:pPr>
        <w:pStyle w:val="ListNumber"/>
      </w:pPr>
      <w:r>
        <w:t>Pattern Library</w:t>
      </w:r>
    </w:p>
    <w:p w14:paraId="49BFD90F" w14:textId="77777777" w:rsidR="007C1928" w:rsidRDefault="00000000">
      <w:pPr>
        <w:pStyle w:val="ListNumber"/>
      </w:pPr>
      <w:r>
        <w:t>API Management</w:t>
      </w:r>
    </w:p>
    <w:p w14:paraId="5FF6FCD3" w14:textId="77777777" w:rsidR="007C1928" w:rsidRDefault="00000000">
      <w:pPr>
        <w:pStyle w:val="ListNumber"/>
      </w:pPr>
      <w:r>
        <w:t>Advanced Features</w:t>
      </w:r>
    </w:p>
    <w:p w14:paraId="214E0578" w14:textId="77777777" w:rsidR="007C1928" w:rsidRDefault="00000000">
      <w:pPr>
        <w:pStyle w:val="ListNumber"/>
      </w:pPr>
      <w:r>
        <w:t>Troubleshooting</w:t>
      </w:r>
    </w:p>
    <w:p w14:paraId="493485C4" w14:textId="77777777" w:rsidR="007C1928" w:rsidRDefault="00000000">
      <w:pPr>
        <w:pStyle w:val="ListNumber"/>
      </w:pPr>
      <w:r>
        <w:t>Best Practices</w:t>
      </w:r>
    </w:p>
    <w:p w14:paraId="7EFC7A61" w14:textId="77777777" w:rsidR="007C1928" w:rsidRDefault="00000000">
      <w:pPr>
        <w:pStyle w:val="ListNumber"/>
      </w:pPr>
      <w:r>
        <w:t>FAQ</w:t>
      </w:r>
    </w:p>
    <w:p w14:paraId="36EFD4B3" w14:textId="77777777" w:rsidR="007C1928" w:rsidRDefault="00000000">
      <w:pPr>
        <w:pStyle w:val="Heading2"/>
      </w:pPr>
      <w:bookmarkStart w:id="0" w:name="OLE_LINK1"/>
      <w:r>
        <w:t>Introduction</w:t>
      </w:r>
    </w:p>
    <w:p w14:paraId="29BF9B70" w14:textId="6FF16572" w:rsidR="007C1928" w:rsidRDefault="00000000">
      <w:r>
        <w:t xml:space="preserve">AssistedDiscovery is an intelligent XML pattern analysis application that leverages AI-powered pattern extraction and identification capabilities. The system uses </w:t>
      </w:r>
      <w:r w:rsidR="00991BCE">
        <w:t xml:space="preserve">Large Language </w:t>
      </w:r>
      <w:proofErr w:type="gramStart"/>
      <w:r w:rsidR="00991BCE">
        <w:t>Models(</w:t>
      </w:r>
      <w:proofErr w:type="gramEnd"/>
      <w:r w:rsidR="00991BCE">
        <w:t>LLM)</w:t>
      </w:r>
      <w:r>
        <w:t xml:space="preserve"> to automatically discover, extract, verify, and manage XML patterns from various airline API responses, making it easier to understand and work with complex XML structures.</w:t>
      </w:r>
    </w:p>
    <w:p w14:paraId="36BAEB4F" w14:textId="77777777" w:rsidR="007C1928" w:rsidRDefault="00000000">
      <w:pPr>
        <w:pStyle w:val="Heading3"/>
      </w:pPr>
      <w:bookmarkStart w:id="1" w:name="OLE_LINK2"/>
      <w:bookmarkEnd w:id="0"/>
      <w:r>
        <w:t>Key Features</w:t>
      </w:r>
    </w:p>
    <w:p w14:paraId="3BE20473" w14:textId="05B49FE2" w:rsidR="007C1928" w:rsidRDefault="00000000">
      <w:pPr>
        <w:pStyle w:val="ListBullet"/>
      </w:pPr>
      <w:r>
        <w:t xml:space="preserve">AI-Powered Pattern Discovery: Automatically extract patterns from XML files using </w:t>
      </w:r>
      <w:r w:rsidR="00991BCE">
        <w:t>LLMs.</w:t>
      </w:r>
    </w:p>
    <w:p w14:paraId="68D185F1" w14:textId="77777777" w:rsidR="007C1928" w:rsidRDefault="00000000">
      <w:pPr>
        <w:pStyle w:val="ListBullet"/>
      </w:pPr>
      <w:r>
        <w:t>Pattern Verification: Validate extracted patterns with AI assistance</w:t>
      </w:r>
    </w:p>
    <w:p w14:paraId="490C6A68" w14:textId="77777777" w:rsidR="007C1928" w:rsidRDefault="00000000">
      <w:pPr>
        <w:pStyle w:val="ListBullet"/>
      </w:pPr>
      <w:r>
        <w:t>Dual Storage System: Save patterns to personal workspaces or shared team libraries</w:t>
      </w:r>
    </w:p>
    <w:p w14:paraId="7C5AFB48" w14:textId="77777777" w:rsidR="007C1928" w:rsidRDefault="00000000">
      <w:pPr>
        <w:pStyle w:val="ListBullet"/>
      </w:pPr>
      <w:r>
        <w:t>Pattern Identification: Identify patterns in unknown XML files with airline/version filtering</w:t>
      </w:r>
    </w:p>
    <w:p w14:paraId="496701C0" w14:textId="6EF1E641" w:rsidR="007C1928" w:rsidRDefault="00000000">
      <w:pPr>
        <w:pStyle w:val="ListBullet"/>
      </w:pPr>
      <w:r>
        <w:t xml:space="preserve">Multi-API Support: Work with </w:t>
      </w:r>
      <w:r w:rsidR="00991BCE">
        <w:t>multiple</w:t>
      </w:r>
      <w:r>
        <w:t xml:space="preserve"> airline APIs</w:t>
      </w:r>
    </w:p>
    <w:p w14:paraId="0FBB01B0" w14:textId="77777777" w:rsidR="007C1928" w:rsidRDefault="00000000">
      <w:pPr>
        <w:pStyle w:val="ListBullet"/>
      </w:pPr>
      <w:r>
        <w:t>Pattern Library Management: Organize and filter patterns efficiently</w:t>
      </w:r>
    </w:p>
    <w:p w14:paraId="143C75BC" w14:textId="77777777" w:rsidR="007C1928" w:rsidRDefault="00000000">
      <w:pPr>
        <w:pStyle w:val="ListBullet"/>
      </w:pPr>
      <w:r>
        <w:t>Workspace-Based Organization: Separate patterns by use cases and projects</w:t>
      </w:r>
    </w:p>
    <w:p w14:paraId="6E7D7AFF" w14:textId="77777777" w:rsidR="007C1928" w:rsidRDefault="00000000">
      <w:pPr>
        <w:pStyle w:val="ListBullet"/>
      </w:pPr>
      <w:r>
        <w:t>Interactive Chatbot: Ask Genie questions about analysis results and get intelligent responses</w:t>
      </w:r>
    </w:p>
    <w:p w14:paraId="5EE47056" w14:textId="77777777" w:rsidR="007C1928" w:rsidRDefault="00000000">
      <w:pPr>
        <w:pStyle w:val="ListBullet"/>
      </w:pPr>
      <w:r>
        <w:t>Modern UI: Clean, professional interface with enhanced user experience</w:t>
      </w:r>
    </w:p>
    <w:p w14:paraId="7CB67C10" w14:textId="77777777" w:rsidR="007C1928" w:rsidRDefault="00000000">
      <w:pPr>
        <w:pStyle w:val="Heading3"/>
      </w:pPr>
      <w:r>
        <w:t>Target Users</w:t>
      </w:r>
    </w:p>
    <w:p w14:paraId="7FC2766F" w14:textId="77777777" w:rsidR="007C1928" w:rsidRDefault="00000000">
      <w:pPr>
        <w:pStyle w:val="ListBullet"/>
      </w:pPr>
      <w:r>
        <w:t>Airline API Developers: Working with complex XML responses</w:t>
      </w:r>
    </w:p>
    <w:p w14:paraId="62466D7E" w14:textId="77777777" w:rsidR="007C1928" w:rsidRDefault="00000000">
      <w:pPr>
        <w:pStyle w:val="ListBullet"/>
      </w:pPr>
      <w:r>
        <w:t>Data Analysts: Analyzing XML structure patterns</w:t>
      </w:r>
    </w:p>
    <w:p w14:paraId="42E36DA3" w14:textId="77777777" w:rsidR="007C1928" w:rsidRDefault="00000000">
      <w:pPr>
        <w:pStyle w:val="ListBullet"/>
      </w:pPr>
      <w:r>
        <w:t>QA Engineers: Validating XML data consistency</w:t>
      </w:r>
    </w:p>
    <w:p w14:paraId="29F1F184" w14:textId="77777777" w:rsidR="007C1928" w:rsidRDefault="00000000">
      <w:pPr>
        <w:pStyle w:val="ListBullet"/>
      </w:pPr>
      <w:r>
        <w:t>Integration Teams: Understanding API response formats</w:t>
      </w:r>
    </w:p>
    <w:p w14:paraId="41CB0CA0" w14:textId="77777777" w:rsidR="007C1928" w:rsidRDefault="00000000">
      <w:pPr>
        <w:pStyle w:val="Heading2"/>
      </w:pPr>
      <w:bookmarkStart w:id="2" w:name="_Hlk205314759"/>
      <w:bookmarkEnd w:id="1"/>
      <w:r>
        <w:lastRenderedPageBreak/>
        <w:t>Getting Started</w:t>
      </w:r>
    </w:p>
    <w:p w14:paraId="25B02E64" w14:textId="77777777" w:rsidR="007C1928" w:rsidRDefault="00000000">
      <w:pPr>
        <w:pStyle w:val="Heading3"/>
      </w:pPr>
      <w:r>
        <w:t>System Requirements</w:t>
      </w:r>
    </w:p>
    <w:p w14:paraId="72F08B1E" w14:textId="77777777" w:rsidR="007C1928" w:rsidRDefault="00000000">
      <w:pPr>
        <w:pStyle w:val="ListBullet"/>
      </w:pPr>
      <w:r>
        <w:t>Python: 3.8 or higher</w:t>
      </w:r>
    </w:p>
    <w:p w14:paraId="1115E11B" w14:textId="77777777" w:rsidR="007C1928" w:rsidRDefault="00000000">
      <w:pPr>
        <w:pStyle w:val="ListBullet"/>
      </w:pPr>
      <w:r>
        <w:t>Streamlit: 1.28.0 or higher</w:t>
      </w:r>
    </w:p>
    <w:p w14:paraId="0F698F2B" w14:textId="77777777" w:rsidR="007C1928" w:rsidRDefault="00000000">
      <w:pPr>
        <w:pStyle w:val="ListBullet"/>
      </w:pPr>
      <w:r>
        <w:t>Azure OpenAI: Active subscription with GPT-4o deployment</w:t>
      </w:r>
    </w:p>
    <w:p w14:paraId="5FA62D9A" w14:textId="77777777" w:rsidR="007C1928" w:rsidRDefault="00000000">
      <w:pPr>
        <w:pStyle w:val="ListBullet"/>
      </w:pPr>
      <w:r>
        <w:t>Storage: Minimum 100MB for database files</w:t>
      </w:r>
    </w:p>
    <w:p w14:paraId="053043A4" w14:textId="77777777" w:rsidR="007C1928" w:rsidRDefault="00000000">
      <w:pPr>
        <w:pStyle w:val="ListBullet"/>
      </w:pPr>
      <w:r>
        <w:t>Memory: 4GB RAM recommended</w:t>
      </w:r>
    </w:p>
    <w:p w14:paraId="279FA420" w14:textId="77777777" w:rsidR="007C1928" w:rsidRDefault="00000000">
      <w:pPr>
        <w:pStyle w:val="Heading3"/>
      </w:pPr>
      <w:r>
        <w:t>Installation</w:t>
      </w:r>
    </w:p>
    <w:p w14:paraId="32682649" w14:textId="77777777" w:rsidR="007C1928" w:rsidRDefault="00000000">
      <w:pPr>
        <w:pStyle w:val="ListNumber"/>
      </w:pPr>
      <w:r>
        <w:t>Clone the Repository:</w:t>
      </w:r>
    </w:p>
    <w:p w14:paraId="60917D02" w14:textId="77777777" w:rsidR="007C1928" w:rsidRDefault="00000000">
      <w:pPr>
        <w:pStyle w:val="Code"/>
      </w:pPr>
      <w:r>
        <w:t xml:space="preserve">   git clone &lt;repository-url&gt;</w:t>
      </w:r>
      <w:r>
        <w:br/>
        <w:t xml:space="preserve">   cd AssistedDiscovery</w:t>
      </w:r>
    </w:p>
    <w:p w14:paraId="4875A24C" w14:textId="77777777" w:rsidR="007C1928" w:rsidRDefault="00000000">
      <w:pPr>
        <w:pStyle w:val="ListNumber"/>
      </w:pPr>
      <w:r>
        <w:t>Install Dependencies:</w:t>
      </w:r>
    </w:p>
    <w:p w14:paraId="63E01F04" w14:textId="77777777" w:rsidR="007C1928" w:rsidRDefault="00000000">
      <w:pPr>
        <w:pStyle w:val="Code"/>
      </w:pPr>
      <w:r>
        <w:t xml:space="preserve">   pip install -r requirements.txt</w:t>
      </w:r>
    </w:p>
    <w:p w14:paraId="2812BB64" w14:textId="77777777" w:rsidR="007C1928" w:rsidRDefault="00000000">
      <w:pPr>
        <w:pStyle w:val="ListNumber"/>
      </w:pPr>
      <w:r>
        <w:t>Launch the Application:</w:t>
      </w:r>
    </w:p>
    <w:p w14:paraId="71ABA41F" w14:textId="77777777" w:rsidR="007C1928" w:rsidRDefault="00000000">
      <w:pPr>
        <w:pStyle w:val="Code"/>
      </w:pPr>
      <w:r>
        <w:t xml:space="preserve">   streamlit run app/Home.py</w:t>
      </w:r>
    </w:p>
    <w:p w14:paraId="60C42D53" w14:textId="77777777" w:rsidR="007C1928" w:rsidRDefault="00000000">
      <w:pPr>
        <w:pStyle w:val="ListNumber"/>
      </w:pPr>
      <w:r>
        <w:t>Access the Interface:</w:t>
      </w:r>
    </w:p>
    <w:p w14:paraId="610BB0ED" w14:textId="77777777" w:rsidR="007C1928" w:rsidRDefault="00000000">
      <w:pPr>
        <w:pStyle w:val="ListBullet"/>
      </w:pPr>
      <w:r>
        <w:t>Open your browser to http://localhost:8501</w:t>
      </w:r>
    </w:p>
    <w:p w14:paraId="188F63E5" w14:textId="77777777" w:rsidR="007C1928" w:rsidRDefault="00000000">
      <w:pPr>
        <w:pStyle w:val="ListBullet"/>
      </w:pPr>
      <w:r>
        <w:t>The application will launch with the Home page</w:t>
      </w:r>
    </w:p>
    <w:p w14:paraId="4FF7FBF7" w14:textId="77777777" w:rsidR="007C1928" w:rsidRDefault="00000000">
      <w:pPr>
        <w:pStyle w:val="ListBullet"/>
      </w:pPr>
      <w:r>
        <w:t>Navigate using the sidebar to Discovery or Identify pages</w:t>
      </w:r>
    </w:p>
    <w:p w14:paraId="778A2046" w14:textId="77777777" w:rsidR="007C1928" w:rsidRDefault="00000000">
      <w:pPr>
        <w:pStyle w:val="Heading3"/>
      </w:pPr>
      <w:r>
        <w:t>Initial Setup Checklist</w:t>
      </w:r>
    </w:p>
    <w:p w14:paraId="09050CB4" w14:textId="77777777" w:rsidR="007C1928" w:rsidRDefault="00000000">
      <w:pPr>
        <w:pStyle w:val="ListBullet"/>
      </w:pPr>
      <w:r>
        <w:t>[ ] Azure OpenAI credentials configured</w:t>
      </w:r>
    </w:p>
    <w:p w14:paraId="21C4FED4" w14:textId="77777777" w:rsidR="007C1928" w:rsidRDefault="00000000">
      <w:pPr>
        <w:pStyle w:val="ListBullet"/>
      </w:pPr>
      <w:r>
        <w:t>[ ] GPT-4o model deployment verified</w:t>
      </w:r>
    </w:p>
    <w:p w14:paraId="1D70CFA7" w14:textId="77777777" w:rsidR="007C1928" w:rsidRDefault="00000000">
      <w:pPr>
        <w:pStyle w:val="ListBullet"/>
      </w:pPr>
      <w:r>
        <w:t>[ ] Test workspace created</w:t>
      </w:r>
    </w:p>
    <w:p w14:paraId="0BDAFBD5" w14:textId="77777777" w:rsidR="007C1928" w:rsidRDefault="00000000">
      <w:pPr>
        <w:pStyle w:val="ListBullet"/>
      </w:pPr>
      <w:r>
        <w:t>[ ] Sample XML file ready for testing</w:t>
      </w:r>
    </w:p>
    <w:p w14:paraId="6AFBDCC3" w14:textId="77777777" w:rsidR="007C1928" w:rsidRDefault="00000000">
      <w:pPr>
        <w:pStyle w:val="Heading2"/>
      </w:pPr>
      <w:bookmarkStart w:id="3" w:name="OLE_LINK3"/>
      <w:bookmarkEnd w:id="2"/>
      <w:r>
        <w:t>Configuration Setup</w:t>
      </w:r>
    </w:p>
    <w:p w14:paraId="5B51227E" w14:textId="77777777" w:rsidR="007C1928" w:rsidRDefault="00000000">
      <w:pPr>
        <w:pStyle w:val="Heading3"/>
      </w:pPr>
      <w:r>
        <w:t>Step 1: Access Configuration Page</w:t>
      </w:r>
    </w:p>
    <w:p w14:paraId="52A52D24" w14:textId="77777777" w:rsidR="007C1928" w:rsidRDefault="00000000">
      <w:r>
        <w:t>Navigate to Configuration from the sidebar to set up your AI model credentials.</w:t>
      </w:r>
    </w:p>
    <w:p w14:paraId="25C1911A" w14:textId="77777777" w:rsidR="007C1928" w:rsidRDefault="00000000">
      <w:pPr>
        <w:pStyle w:val="Heading3"/>
      </w:pPr>
      <w:r>
        <w:t>Step 2: Azure OpenAI Configuration</w:t>
      </w:r>
    </w:p>
    <w:p w14:paraId="02ED492F" w14:textId="148FA2A4" w:rsidR="00F537FA" w:rsidRPr="00F537FA" w:rsidRDefault="00F537FA" w:rsidP="00F537FA">
      <w:r>
        <w:t>You are required to get either a personal sandbox subscription or have a BDP workspace to access the Azure OpenAI LLMs.</w:t>
      </w:r>
    </w:p>
    <w:p w14:paraId="17E08038" w14:textId="77777777" w:rsidR="007C1928" w:rsidRDefault="00000000">
      <w:pPr>
        <w:pStyle w:val="Heading4"/>
      </w:pPr>
      <w:r>
        <w:t>Configuration Process</w:t>
      </w:r>
    </w:p>
    <w:p w14:paraId="1AA3908E" w14:textId="77777777" w:rsidR="007C1928" w:rsidRDefault="00000000">
      <w:pPr>
        <w:pStyle w:val="ListNumber"/>
      </w:pPr>
      <w:r>
        <w:t>Enter Credentials:</w:t>
      </w:r>
    </w:p>
    <w:p w14:paraId="0FED5182" w14:textId="77777777" w:rsidR="007C1928" w:rsidRDefault="00000000">
      <w:pPr>
        <w:pStyle w:val="ListBullet"/>
      </w:pPr>
      <w:r>
        <w:t>Paste your Azure OpenAI Key in the password field</w:t>
      </w:r>
    </w:p>
    <w:p w14:paraId="1E5CAB5D" w14:textId="77777777" w:rsidR="007C1928" w:rsidRDefault="00000000">
      <w:pPr>
        <w:pStyle w:val="ListBullet"/>
      </w:pPr>
      <w:r>
        <w:t>Enter your endpoint URL</w:t>
      </w:r>
    </w:p>
    <w:p w14:paraId="6426DF08" w14:textId="35DFD8CF" w:rsidR="007C1928" w:rsidRDefault="00000000">
      <w:pPr>
        <w:pStyle w:val="ListBullet"/>
      </w:pPr>
      <w:r>
        <w:lastRenderedPageBreak/>
        <w:t>The system auto-configures API version (2025-01-01-preview) and model (gpt-4o)</w:t>
      </w:r>
      <w:r w:rsidR="00F537FA">
        <w:t>. The API version will change as new versions are released by OpenAI and available.</w:t>
      </w:r>
    </w:p>
    <w:p w14:paraId="4247245A" w14:textId="77777777" w:rsidR="007C1928" w:rsidRDefault="00000000">
      <w:pPr>
        <w:pStyle w:val="ListNumber"/>
      </w:pPr>
      <w:r>
        <w:t>Save Configuration:</w:t>
      </w:r>
    </w:p>
    <w:p w14:paraId="3E4A607F" w14:textId="77777777" w:rsidR="007C1928" w:rsidRDefault="00000000">
      <w:pPr>
        <w:pStyle w:val="ListBullet"/>
      </w:pPr>
      <w:r>
        <w:t>Click " Save Configuration"</w:t>
      </w:r>
    </w:p>
    <w:p w14:paraId="4664ACC5" w14:textId="77777777" w:rsidR="007C1928" w:rsidRDefault="00000000">
      <w:pPr>
        <w:pStyle w:val="ListBullet"/>
      </w:pPr>
      <w:r>
        <w:t>Wait for the success confirmation</w:t>
      </w:r>
    </w:p>
    <w:p w14:paraId="1F44EA18" w14:textId="77777777" w:rsidR="007C1928" w:rsidRDefault="00000000">
      <w:pPr>
        <w:pStyle w:val="ListBullet"/>
      </w:pPr>
      <w:r>
        <w:t>Balloons animation indicates successful save</w:t>
      </w:r>
    </w:p>
    <w:p w14:paraId="31D55D1B" w14:textId="77777777" w:rsidR="007C1928" w:rsidRDefault="00000000">
      <w:pPr>
        <w:pStyle w:val="ListNumber"/>
      </w:pPr>
      <w:r>
        <w:t>Verify Setup:</w:t>
      </w:r>
    </w:p>
    <w:p w14:paraId="6161AC19" w14:textId="77777777" w:rsidR="007C1928" w:rsidRDefault="00000000">
      <w:pPr>
        <w:pStyle w:val="ListBullet"/>
      </w:pPr>
      <w:r>
        <w:t>Check the Configuration Status section</w:t>
      </w:r>
    </w:p>
    <w:p w14:paraId="7B142C5F" w14:textId="77777777" w:rsidR="007C1928" w:rsidRDefault="00000000">
      <w:pPr>
        <w:pStyle w:val="ListBullet"/>
      </w:pPr>
      <w:r>
        <w:t>Green checkmark () indicates complete configuration</w:t>
      </w:r>
    </w:p>
    <w:p w14:paraId="4FF72AED" w14:textId="77777777" w:rsidR="007C1928" w:rsidRDefault="00000000">
      <w:pPr>
        <w:pStyle w:val="ListBullet"/>
      </w:pPr>
      <w:r>
        <w:t>Warning symbol (⚠️) indicates missing information</w:t>
      </w:r>
    </w:p>
    <w:p w14:paraId="5836AE06" w14:textId="77777777" w:rsidR="007C1928" w:rsidRDefault="00000000">
      <w:pPr>
        <w:pStyle w:val="Heading3"/>
      </w:pPr>
      <w:bookmarkStart w:id="4" w:name="_Hlk205314783"/>
      <w:bookmarkEnd w:id="3"/>
      <w:r>
        <w:t>Step 3: Test Connection</w:t>
      </w:r>
    </w:p>
    <w:p w14:paraId="44BEF38C" w14:textId="77777777" w:rsidR="007C1928" w:rsidRDefault="00000000">
      <w:pPr>
        <w:pStyle w:val="ListNumber"/>
      </w:pPr>
      <w:r>
        <w:t>Run Connection Test:</w:t>
      </w:r>
    </w:p>
    <w:p w14:paraId="6C9213C1" w14:textId="77777777" w:rsidR="007C1928" w:rsidRDefault="00000000">
      <w:pPr>
        <w:pStyle w:val="ListBullet"/>
      </w:pPr>
      <w:r>
        <w:t>Click "🧪 Test Connection" button</w:t>
      </w:r>
    </w:p>
    <w:p w14:paraId="3B0CC169" w14:textId="77777777" w:rsidR="007C1928" w:rsidRDefault="00000000">
      <w:pPr>
        <w:pStyle w:val="ListBullet"/>
      </w:pPr>
      <w:r>
        <w:t>Wait for the test to complete</w:t>
      </w:r>
    </w:p>
    <w:p w14:paraId="73649B01" w14:textId="77777777" w:rsidR="007C1928" w:rsidRDefault="00000000">
      <w:pPr>
        <w:pStyle w:val="ListBullet"/>
      </w:pPr>
      <w:r>
        <w:t>Review the test response</w:t>
      </w:r>
    </w:p>
    <w:p w14:paraId="759B689A" w14:textId="77777777" w:rsidR="007C1928" w:rsidRDefault="00000000">
      <w:pPr>
        <w:pStyle w:val="ListNumber"/>
      </w:pPr>
      <w:r>
        <w:t>Troubleshooting Test Issues:</w:t>
      </w:r>
    </w:p>
    <w:p w14:paraId="6608C3B8" w14:textId="77777777" w:rsidR="007C1928" w:rsidRDefault="00000000">
      <w:pPr>
        <w:pStyle w:val="ListBullet"/>
      </w:pPr>
      <w:r>
        <w:t>Authentication Error: Verify API key is correct</w:t>
      </w:r>
    </w:p>
    <w:p w14:paraId="794959B5" w14:textId="77777777" w:rsidR="007C1928" w:rsidRDefault="00000000">
      <w:pPr>
        <w:pStyle w:val="ListBullet"/>
      </w:pPr>
      <w:r>
        <w:t>Resource Not Found: Check endpoint URL and model deployment</w:t>
      </w:r>
    </w:p>
    <w:p w14:paraId="0E037C3A" w14:textId="77777777" w:rsidR="007C1928" w:rsidRDefault="00000000">
      <w:pPr>
        <w:pStyle w:val="ListBullet"/>
      </w:pPr>
      <w:r>
        <w:t>Quota/Rate Limit: Check Azure resource limits</w:t>
      </w:r>
    </w:p>
    <w:p w14:paraId="36C18022" w14:textId="77777777" w:rsidR="007C1928" w:rsidRDefault="00000000">
      <w:pPr>
        <w:pStyle w:val="ListBullet"/>
      </w:pPr>
      <w:r>
        <w:t>Timeout: Check network connectivity</w:t>
      </w:r>
    </w:p>
    <w:p w14:paraId="385D61A2" w14:textId="77777777" w:rsidR="007C1928" w:rsidRDefault="00000000">
      <w:pPr>
        <w:pStyle w:val="Heading3"/>
      </w:pPr>
      <w:r>
        <w:t>Configuration Files</w:t>
      </w:r>
    </w:p>
    <w:p w14:paraId="7177500D" w14:textId="77777777" w:rsidR="007C1928" w:rsidRDefault="00000000">
      <w:r>
        <w:t>The system automatically creates/updates:</w:t>
      </w:r>
    </w:p>
    <w:p w14:paraId="0946F883" w14:textId="77777777" w:rsidR="007C1928" w:rsidRDefault="00000000">
      <w:pPr>
        <w:pStyle w:val="ListBullet"/>
      </w:pPr>
      <w:r>
        <w:t>.env file with encrypted credentials</w:t>
      </w:r>
    </w:p>
    <w:p w14:paraId="02B881C0" w14:textId="77777777" w:rsidR="007C1928" w:rsidRDefault="00000000">
      <w:pPr>
        <w:pStyle w:val="ListBullet"/>
      </w:pPr>
      <w:r>
        <w:t>Configuration backup files for recovery</w:t>
      </w:r>
    </w:p>
    <w:p w14:paraId="7B565326" w14:textId="77777777" w:rsidR="007C1928" w:rsidRDefault="00000000">
      <w:pPr>
        <w:pStyle w:val="Heading2"/>
      </w:pPr>
      <w:bookmarkStart w:id="5" w:name="OLE_LINK4"/>
      <w:bookmarkEnd w:id="4"/>
      <w:r>
        <w:t>Discovery Module</w:t>
      </w:r>
    </w:p>
    <w:p w14:paraId="39C0E60C" w14:textId="77777777" w:rsidR="007C1928" w:rsidRDefault="00000000">
      <w:r>
        <w:t>The Discovery module is the core feature for extracting patterns from XML files using AI assistance.</w:t>
      </w:r>
    </w:p>
    <w:p w14:paraId="384633E6" w14:textId="77777777" w:rsidR="007C1928" w:rsidRDefault="00000000">
      <w:pPr>
        <w:pStyle w:val="Heading3"/>
      </w:pPr>
      <w:r>
        <w:t>Overview</w:t>
      </w:r>
    </w:p>
    <w:p w14:paraId="7841DAB7" w14:textId="77777777" w:rsidR="007C1928" w:rsidRDefault="00000000">
      <w:r>
        <w:t>The Discovery page provides five main tabs:</w:t>
      </w:r>
    </w:p>
    <w:p w14:paraId="1170885B" w14:textId="77777777" w:rsidR="007C1928" w:rsidRDefault="00000000" w:rsidP="00D32D7F">
      <w:pPr>
        <w:pStyle w:val="ListNumber"/>
        <w:numPr>
          <w:ilvl w:val="0"/>
          <w:numId w:val="10"/>
        </w:numPr>
      </w:pPr>
      <w:r>
        <w:t>Extract: Upload and extract patterns from XML</w:t>
      </w:r>
    </w:p>
    <w:p w14:paraId="252BD7DD" w14:textId="77777777" w:rsidR="007C1928" w:rsidRDefault="00000000" w:rsidP="00D32D7F">
      <w:pPr>
        <w:pStyle w:val="ListNumber"/>
        <w:numPr>
          <w:ilvl w:val="0"/>
          <w:numId w:val="10"/>
        </w:numPr>
      </w:pPr>
      <w:r>
        <w:t>Verify: Validate and confirm extracted patterns</w:t>
      </w:r>
    </w:p>
    <w:p w14:paraId="1E04F3BB" w14:textId="77777777" w:rsidR="007C1928" w:rsidRDefault="00000000" w:rsidP="00D32D7F">
      <w:pPr>
        <w:pStyle w:val="ListNumber"/>
        <w:numPr>
          <w:ilvl w:val="0"/>
          <w:numId w:val="10"/>
        </w:numPr>
      </w:pPr>
      <w:r>
        <w:t>Save: Store patterns in databases</w:t>
      </w:r>
    </w:p>
    <w:p w14:paraId="3F071A7C" w14:textId="77777777" w:rsidR="007C1928" w:rsidRDefault="00000000" w:rsidP="00D32D7F">
      <w:pPr>
        <w:pStyle w:val="ListNumber"/>
        <w:numPr>
          <w:ilvl w:val="0"/>
          <w:numId w:val="10"/>
        </w:numPr>
      </w:pPr>
      <w:r>
        <w:t>Manage Custom Patterns: Handle personal workspace patterns</w:t>
      </w:r>
    </w:p>
    <w:p w14:paraId="0E8FE0D0" w14:textId="77777777" w:rsidR="007C1928" w:rsidRDefault="00000000" w:rsidP="00D32D7F">
      <w:pPr>
        <w:pStyle w:val="ListNumber"/>
        <w:numPr>
          <w:ilvl w:val="0"/>
          <w:numId w:val="10"/>
        </w:numPr>
      </w:pPr>
      <w:r>
        <w:lastRenderedPageBreak/>
        <w:t>Manage Shared Patterns: Handle team shared patterns</w:t>
      </w:r>
    </w:p>
    <w:p w14:paraId="40B05644" w14:textId="77777777" w:rsidR="007C1928" w:rsidRDefault="00000000">
      <w:pPr>
        <w:pStyle w:val="Heading3"/>
      </w:pPr>
      <w:bookmarkStart w:id="6" w:name="_Hlk205314810"/>
      <w:bookmarkEnd w:id="5"/>
      <w:r>
        <w:t>Tab 1: Extract Patterns</w:t>
      </w:r>
    </w:p>
    <w:p w14:paraId="47EA4C37" w14:textId="77777777" w:rsidR="007C1928" w:rsidRDefault="00000000">
      <w:pPr>
        <w:pStyle w:val="Heading4"/>
      </w:pPr>
      <w:r>
        <w:t>Step-by-Step Process</w:t>
      </w:r>
    </w:p>
    <w:p w14:paraId="027AA7D6" w14:textId="77777777" w:rsidR="007C1928" w:rsidRDefault="00000000" w:rsidP="00D32D7F">
      <w:pPr>
        <w:pStyle w:val="ListNumber"/>
      </w:pPr>
      <w:r>
        <w:t>Upload XML File:</w:t>
      </w:r>
    </w:p>
    <w:p w14:paraId="368565A7" w14:textId="77777777" w:rsidR="007C1928" w:rsidRDefault="00000000">
      <w:pPr>
        <w:pStyle w:val="ListBullet"/>
      </w:pPr>
      <w:r>
        <w:t>Click the file uploader in the Extract tab</w:t>
      </w:r>
    </w:p>
    <w:p w14:paraId="36999841" w14:textId="77777777" w:rsidR="007C1928" w:rsidRDefault="00000000">
      <w:pPr>
        <w:pStyle w:val="ListBullet"/>
      </w:pPr>
      <w:r>
        <w:t>Select your XML file (supported: .xml files)</w:t>
      </w:r>
    </w:p>
    <w:p w14:paraId="3D72C543" w14:textId="77777777" w:rsidR="007C1928" w:rsidRDefault="00000000">
      <w:pPr>
        <w:pStyle w:val="ListBullet"/>
      </w:pPr>
      <w:r>
        <w:t>File metrics will display (name, size, status)</w:t>
      </w:r>
    </w:p>
    <w:p w14:paraId="77067866" w14:textId="77777777" w:rsidR="007C1928" w:rsidRDefault="00000000">
      <w:pPr>
        <w:pStyle w:val="ListNumber"/>
      </w:pPr>
      <w:r>
        <w:t>Select API Context:</w:t>
      </w:r>
    </w:p>
    <w:p w14:paraId="4E45D1D2" w14:textId="77777777" w:rsidR="007C1928" w:rsidRDefault="00000000">
      <w:pPr>
        <w:pStyle w:val="ListBullet"/>
      </w:pPr>
      <w:r>
        <w:t>Choose the relevant API from dropdown:</w:t>
      </w:r>
    </w:p>
    <w:p w14:paraId="678F4D5D" w14:textId="77777777" w:rsidR="007C1928" w:rsidRDefault="00000000">
      <w:pPr>
        <w:pStyle w:val="ListBullet"/>
      </w:pPr>
      <w:r>
        <w:t>LATAM: LATAM Airlines API</w:t>
      </w:r>
    </w:p>
    <w:p w14:paraId="7F97CE16" w14:textId="77777777" w:rsidR="007C1928" w:rsidRDefault="00000000">
      <w:pPr>
        <w:pStyle w:val="ListBullet"/>
      </w:pPr>
      <w:r>
        <w:t>LH: Lufthansa API</w:t>
      </w:r>
    </w:p>
    <w:p w14:paraId="7DCA1202" w14:textId="77777777" w:rsidR="007C1928" w:rsidRDefault="00000000">
      <w:pPr>
        <w:pStyle w:val="ListBullet"/>
      </w:pPr>
      <w:r>
        <w:t>LHG: Lufthansa Group API</w:t>
      </w:r>
    </w:p>
    <w:p w14:paraId="4C21C5D8" w14:textId="77777777" w:rsidR="007C1928" w:rsidRDefault="00000000">
      <w:pPr>
        <w:pStyle w:val="ListBullet"/>
      </w:pPr>
      <w:r>
        <w:t>AFKL: Air France-KLM API</w:t>
      </w:r>
    </w:p>
    <w:p w14:paraId="46AFD7B2" w14:textId="77777777" w:rsidR="007C1928" w:rsidRDefault="00000000">
      <w:pPr>
        <w:pStyle w:val="ListNumber"/>
      </w:pPr>
      <w:r>
        <w:t>Choose API Version:</w:t>
      </w:r>
    </w:p>
    <w:p w14:paraId="62F2948A" w14:textId="77777777" w:rsidR="007C1928" w:rsidRDefault="00000000">
      <w:pPr>
        <w:pStyle w:val="ListBullet"/>
      </w:pPr>
      <w:r>
        <w:t>Select from available versions in dropdown</w:t>
      </w:r>
    </w:p>
    <w:p w14:paraId="0F3959E9" w14:textId="77777777" w:rsidR="007C1928" w:rsidRDefault="00000000">
      <w:pPr>
        <w:pStyle w:val="ListBullet"/>
      </w:pPr>
      <w:r>
        <w:t>Or manually enter version (e.g., "17.2", "18.2")</w:t>
      </w:r>
    </w:p>
    <w:p w14:paraId="263B0913" w14:textId="77777777" w:rsidR="007C1928" w:rsidRDefault="00000000">
      <w:pPr>
        <w:pStyle w:val="ListBullet"/>
      </w:pPr>
      <w:r>
        <w:t>Version helps context-specific pattern extraction</w:t>
      </w:r>
    </w:p>
    <w:p w14:paraId="41D7F80B" w14:textId="77777777" w:rsidR="007C1928" w:rsidRDefault="00000000">
      <w:pPr>
        <w:pStyle w:val="ListNumber"/>
      </w:pPr>
      <w:r>
        <w:t>Initiate Extraction:</w:t>
      </w:r>
    </w:p>
    <w:p w14:paraId="1553852E" w14:textId="77777777" w:rsidR="007C1928" w:rsidRDefault="00000000">
      <w:pPr>
        <w:pStyle w:val="ListBullet"/>
      </w:pPr>
      <w:r>
        <w:t>Click "🚀 Start Genie Pattern Extraction"</w:t>
      </w:r>
    </w:p>
    <w:p w14:paraId="4028FE9E" w14:textId="77777777" w:rsidR="007C1928" w:rsidRDefault="00000000">
      <w:pPr>
        <w:pStyle w:val="ListBullet"/>
      </w:pPr>
      <w:r>
        <w:t>Monitor the progress status</w:t>
      </w:r>
    </w:p>
    <w:p w14:paraId="7FBCC31E" w14:textId="77777777" w:rsidR="007C1928" w:rsidRDefault="00000000">
      <w:pPr>
        <w:pStyle w:val="ListBullet"/>
      </w:pPr>
      <w:r>
        <w:t>AI processes the XML structure and identifies patterns</w:t>
      </w:r>
    </w:p>
    <w:p w14:paraId="0796604B" w14:textId="77777777" w:rsidR="007C1928" w:rsidRDefault="00000000">
      <w:pPr>
        <w:pStyle w:val="Heading4"/>
      </w:pPr>
      <w:bookmarkStart w:id="7" w:name="OLE_LINK5"/>
      <w:bookmarkEnd w:id="6"/>
      <w:r>
        <w:t>Understanding Extraction Results</w:t>
      </w:r>
    </w:p>
    <w:p w14:paraId="2EF8E39B" w14:textId="77777777" w:rsidR="007C1928" w:rsidRDefault="00000000">
      <w:r>
        <w:t>Pattern Information Display:</w:t>
      </w:r>
    </w:p>
    <w:p w14:paraId="1D407A4B" w14:textId="77777777" w:rsidR="007C1928" w:rsidRDefault="00000000">
      <w:r>
        <w:t>Each extracted pattern shows:</w:t>
      </w:r>
    </w:p>
    <w:p w14:paraId="4DA03F93" w14:textId="77777777" w:rsidR="007C1928" w:rsidRDefault="00000000">
      <w:pPr>
        <w:pStyle w:val="ListBullet"/>
      </w:pPr>
      <w:r>
        <w:t>Pattern Name: Descriptive name generated by AI</w:t>
      </w:r>
    </w:p>
    <w:p w14:paraId="17B3CA50" w14:textId="77777777" w:rsidR="007C1928" w:rsidRDefault="00000000">
      <w:pPr>
        <w:pStyle w:val="ListBullet"/>
      </w:pPr>
      <w:r>
        <w:t>XPath: Location path in XML structure</w:t>
      </w:r>
    </w:p>
    <w:p w14:paraId="676525B8" w14:textId="77777777" w:rsidR="007C1928" w:rsidRDefault="00000000">
      <w:pPr>
        <w:pStyle w:val="ListBullet"/>
      </w:pPr>
      <w:r>
        <w:t>Description: AI-generated explanation of the pattern</w:t>
      </w:r>
    </w:p>
    <w:p w14:paraId="2E64E8B3" w14:textId="77777777" w:rsidR="007C1928" w:rsidRDefault="00000000">
      <w:pPr>
        <w:pStyle w:val="ListBullet"/>
      </w:pPr>
      <w:r>
        <w:t>Category: Auto-classified type (flight, passenger, fare, etc.)</w:t>
      </w:r>
    </w:p>
    <w:p w14:paraId="703FE13C" w14:textId="77777777" w:rsidR="007C1928" w:rsidRDefault="00000000">
      <w:pPr>
        <w:pStyle w:val="ListBullet"/>
      </w:pPr>
      <w:r>
        <w:t>Example Data: Sample values from the XML</w:t>
      </w:r>
    </w:p>
    <w:p w14:paraId="5DB09C34" w14:textId="77777777" w:rsidR="007C1928" w:rsidRDefault="00000000">
      <w:bookmarkStart w:id="8" w:name="_Hlk205314822"/>
      <w:bookmarkEnd w:id="7"/>
      <w:r>
        <w:t>Pattern Categories:</w:t>
      </w:r>
    </w:p>
    <w:p w14:paraId="5B6555D3" w14:textId="77777777" w:rsidR="007C1928" w:rsidRDefault="00000000">
      <w:pPr>
        <w:pStyle w:val="ListBullet"/>
      </w:pPr>
      <w:r>
        <w:t>Flight: Flight segments, routes, scheduling</w:t>
      </w:r>
    </w:p>
    <w:p w14:paraId="599A5ECF" w14:textId="77777777" w:rsidR="007C1928" w:rsidRDefault="00000000">
      <w:pPr>
        <w:pStyle w:val="ListBullet"/>
      </w:pPr>
      <w:r>
        <w:t>Passenger: Traveler details, personal information</w:t>
      </w:r>
    </w:p>
    <w:p w14:paraId="12341F44" w14:textId="77777777" w:rsidR="007C1928" w:rsidRDefault="00000000">
      <w:pPr>
        <w:pStyle w:val="ListBullet"/>
      </w:pPr>
      <w:r>
        <w:t>Fare: Pricing, costs, fare rules</w:t>
      </w:r>
    </w:p>
    <w:p w14:paraId="74A0350A" w14:textId="77777777" w:rsidR="007C1928" w:rsidRDefault="00000000">
      <w:pPr>
        <w:pStyle w:val="ListBullet"/>
      </w:pPr>
      <w:r>
        <w:lastRenderedPageBreak/>
        <w:t>Booking: Reservations, PNR, confirmation codes</w:t>
      </w:r>
    </w:p>
    <w:p w14:paraId="411FA975" w14:textId="77777777" w:rsidR="007C1928" w:rsidRDefault="00000000">
      <w:pPr>
        <w:pStyle w:val="ListBullet"/>
      </w:pPr>
      <w:r>
        <w:t>Airline: Carrier information, airline codes</w:t>
      </w:r>
    </w:p>
    <w:p w14:paraId="76B4CBD6" w14:textId="77777777" w:rsidR="007C1928" w:rsidRDefault="00000000">
      <w:pPr>
        <w:pStyle w:val="ListBullet"/>
      </w:pPr>
      <w:r>
        <w:t>Custom: User-defined or unique patterns</w:t>
      </w:r>
    </w:p>
    <w:p w14:paraId="10FCC4E2" w14:textId="77777777" w:rsidR="007C1928" w:rsidRDefault="00000000">
      <w:pPr>
        <w:pStyle w:val="Heading4"/>
      </w:pPr>
      <w:bookmarkStart w:id="9" w:name="_Hlk205314827"/>
      <w:bookmarkEnd w:id="8"/>
      <w:r>
        <w:t>Extraction Tips</w:t>
      </w:r>
    </w:p>
    <w:p w14:paraId="4C19DA68" w14:textId="77777777" w:rsidR="007C1928" w:rsidRDefault="00000000">
      <w:pPr>
        <w:pStyle w:val="ListBullet"/>
      </w:pPr>
      <w:r>
        <w:t>File Size: Optimal XML files are 10KB-1MB</w:t>
      </w:r>
    </w:p>
    <w:p w14:paraId="16DCAC7D" w14:textId="77777777" w:rsidR="007C1928" w:rsidRDefault="00000000">
      <w:pPr>
        <w:pStyle w:val="ListBullet"/>
      </w:pPr>
      <w:r>
        <w:t>Structure: Well-formed XML produces better results</w:t>
      </w:r>
    </w:p>
    <w:p w14:paraId="2AD1EFAF" w14:textId="77777777" w:rsidR="007C1928" w:rsidRDefault="00000000">
      <w:pPr>
        <w:pStyle w:val="ListBullet"/>
      </w:pPr>
      <w:r>
        <w:t>Content: Rich data yields more meaningful patterns</w:t>
      </w:r>
    </w:p>
    <w:p w14:paraId="52E4CFDC" w14:textId="77777777" w:rsidR="007C1928" w:rsidRDefault="00000000">
      <w:pPr>
        <w:pStyle w:val="ListBullet"/>
      </w:pPr>
      <w:r>
        <w:t>API Context: Correct API selection improves accuracy</w:t>
      </w:r>
    </w:p>
    <w:p w14:paraId="2F07091C" w14:textId="77777777" w:rsidR="007C1928" w:rsidRDefault="00000000">
      <w:pPr>
        <w:pStyle w:val="Heading4"/>
      </w:pPr>
      <w:bookmarkStart w:id="10" w:name="_Hlk205314833"/>
      <w:bookmarkEnd w:id="9"/>
      <w:r>
        <w:t>Interactive Pattern Analysis</w:t>
      </w:r>
    </w:p>
    <w:p w14:paraId="3BF53703" w14:textId="77777777" w:rsidR="007C1928" w:rsidRDefault="00000000">
      <w:r>
        <w:t>Genie Chatbot:</w:t>
      </w:r>
    </w:p>
    <w:p w14:paraId="494C3EA3" w14:textId="77777777" w:rsidR="007C1928" w:rsidRDefault="00000000">
      <w:r>
        <w:t>After pattern extraction, use the " Ask Genie About Extraction" button to:</w:t>
      </w:r>
    </w:p>
    <w:p w14:paraId="0D0BD72C" w14:textId="77777777" w:rsidR="007C1928" w:rsidRDefault="00000000">
      <w:pPr>
        <w:pStyle w:val="ListNumber"/>
      </w:pPr>
      <w:r>
        <w:t>Extraction Summary: Get detailed summaries of extracted patterns</w:t>
      </w:r>
    </w:p>
    <w:p w14:paraId="1A4A724D" w14:textId="77777777" w:rsidR="007C1928" w:rsidRDefault="00000000">
      <w:pPr>
        <w:pStyle w:val="ListBullet"/>
      </w:pPr>
      <w:r>
        <w:t>Total patterns found with descriptions</w:t>
      </w:r>
    </w:p>
    <w:p w14:paraId="350FBA1B" w14:textId="77777777" w:rsidR="007C1928" w:rsidRDefault="00000000">
      <w:pPr>
        <w:pStyle w:val="ListBullet"/>
      </w:pPr>
      <w:r>
        <w:t>Pattern categories and types identified</w:t>
      </w:r>
    </w:p>
    <w:p w14:paraId="3763783F" w14:textId="77777777" w:rsidR="007C1928" w:rsidRDefault="00000000">
      <w:pPr>
        <w:pStyle w:val="ListBullet"/>
      </w:pPr>
      <w:r>
        <w:t>Quality assessment of extraction results</w:t>
      </w:r>
    </w:p>
    <w:p w14:paraId="7E08EBF0" w14:textId="77777777" w:rsidR="007C1928" w:rsidRDefault="00000000">
      <w:pPr>
        <w:pStyle w:val="ListNumber"/>
      </w:pPr>
      <w:r>
        <w:t>Pattern Quality Analysis: Understand extraction effectiveness</w:t>
      </w:r>
    </w:p>
    <w:p w14:paraId="37505B56" w14:textId="77777777" w:rsidR="007C1928" w:rsidRDefault="00000000">
      <w:pPr>
        <w:pStyle w:val="ListBullet"/>
      </w:pPr>
      <w:r>
        <w:t>Coverage assessment of XML elements</w:t>
      </w:r>
    </w:p>
    <w:p w14:paraId="20CCC38B" w14:textId="77777777" w:rsidR="007C1928" w:rsidRDefault="00000000">
      <w:pPr>
        <w:pStyle w:val="ListBullet"/>
      </w:pPr>
      <w:r>
        <w:t>Pattern completeness evaluation</w:t>
      </w:r>
    </w:p>
    <w:p w14:paraId="6A76620B" w14:textId="77777777" w:rsidR="007C1928" w:rsidRDefault="00000000">
      <w:pPr>
        <w:pStyle w:val="ListBullet"/>
      </w:pPr>
      <w:r>
        <w:t>Recommendations for improvement</w:t>
      </w:r>
    </w:p>
    <w:p w14:paraId="5A9C22D3" w14:textId="77777777" w:rsidR="007C1928" w:rsidRDefault="00000000">
      <w:pPr>
        <w:pStyle w:val="ListNumber"/>
      </w:pPr>
      <w:r>
        <w:t>Next Steps Guidance: Get recommendations for:</w:t>
      </w:r>
    </w:p>
    <w:p w14:paraId="32F0E8E5" w14:textId="77777777" w:rsidR="007C1928" w:rsidRDefault="00000000">
      <w:pPr>
        <w:pStyle w:val="ListBullet"/>
      </w:pPr>
      <w:r>
        <w:t>Pattern verification strategies</w:t>
      </w:r>
    </w:p>
    <w:p w14:paraId="5F2376C6" w14:textId="77777777" w:rsidR="007C1928" w:rsidRDefault="00000000">
      <w:pPr>
        <w:pStyle w:val="ListBullet"/>
      </w:pPr>
      <w:r>
        <w:t>Saving and organization approaches</w:t>
      </w:r>
    </w:p>
    <w:p w14:paraId="6E90851C" w14:textId="77777777" w:rsidR="007C1928" w:rsidRDefault="00000000">
      <w:pPr>
        <w:pStyle w:val="ListBullet"/>
      </w:pPr>
      <w:r>
        <w:t>Additional extraction opportunities</w:t>
      </w:r>
    </w:p>
    <w:p w14:paraId="394F74B0" w14:textId="77777777" w:rsidR="007C1928" w:rsidRDefault="00000000">
      <w:r>
        <w:t>Quick Actions:</w:t>
      </w:r>
    </w:p>
    <w:p w14:paraId="383C64F8" w14:textId="77777777" w:rsidR="007C1928" w:rsidRDefault="00000000">
      <w:pPr>
        <w:pStyle w:val="ListBullet"/>
      </w:pPr>
      <w:r>
        <w:t>Extraction Summary: "Can you summarize the pattern extraction results?"</w:t>
      </w:r>
    </w:p>
    <w:p w14:paraId="7FFA608C" w14:textId="77777777" w:rsidR="007C1928" w:rsidRDefault="00000000">
      <w:pPr>
        <w:pStyle w:val="ListBullet"/>
      </w:pPr>
      <w:r>
        <w:t>Pattern Quality: "How good are the extracted patterns?"</w:t>
      </w:r>
    </w:p>
    <w:p w14:paraId="4356CEA0" w14:textId="77777777" w:rsidR="007C1928" w:rsidRDefault="00000000">
      <w:pPr>
        <w:pStyle w:val="ListBullet"/>
      </w:pPr>
      <w:r>
        <w:t>Next Steps: "What should I do next with these patterns?"</w:t>
      </w:r>
    </w:p>
    <w:p w14:paraId="74419C06" w14:textId="77777777" w:rsidR="007C1928" w:rsidRDefault="00000000">
      <w:pPr>
        <w:pStyle w:val="Heading3"/>
      </w:pPr>
      <w:bookmarkStart w:id="11" w:name="_Hlk205314840"/>
      <w:bookmarkEnd w:id="10"/>
      <w:r>
        <w:t>Tab 2: Verify Patterns</w:t>
      </w:r>
    </w:p>
    <w:p w14:paraId="140B9276" w14:textId="77777777" w:rsidR="007C1928" w:rsidRDefault="00000000">
      <w:pPr>
        <w:pStyle w:val="Heading4"/>
      </w:pPr>
      <w:r>
        <w:t>Verification Process</w:t>
      </w:r>
    </w:p>
    <w:p w14:paraId="1AFE6B26" w14:textId="77777777" w:rsidR="007C1928" w:rsidRDefault="00000000">
      <w:pPr>
        <w:pStyle w:val="ListNumber"/>
      </w:pPr>
      <w:r>
        <w:t>Review Extracted Patterns:</w:t>
      </w:r>
    </w:p>
    <w:p w14:paraId="2D613FB6" w14:textId="77777777" w:rsidR="007C1928" w:rsidRDefault="00000000">
      <w:pPr>
        <w:pStyle w:val="ListBullet"/>
      </w:pPr>
      <w:r>
        <w:t>All extracted patterns appear in expandable sections</w:t>
      </w:r>
    </w:p>
    <w:p w14:paraId="06D5F7B9" w14:textId="77777777" w:rsidR="007C1928" w:rsidRDefault="00000000">
      <w:pPr>
        <w:pStyle w:val="ListBullet"/>
      </w:pPr>
      <w:r>
        <w:t>Each pattern shows detailed information</w:t>
      </w:r>
    </w:p>
    <w:p w14:paraId="598D1613" w14:textId="77777777" w:rsidR="007C1928" w:rsidRDefault="00000000">
      <w:pPr>
        <w:pStyle w:val="ListBullet"/>
      </w:pPr>
      <w:r>
        <w:t>Status indicates "Verified" or "Unverified"</w:t>
      </w:r>
    </w:p>
    <w:p w14:paraId="1494B4A4" w14:textId="77777777" w:rsidR="007C1928" w:rsidRDefault="00000000">
      <w:pPr>
        <w:pStyle w:val="ListNumber"/>
      </w:pPr>
      <w:r>
        <w:lastRenderedPageBreak/>
        <w:t>Individual Pattern Verification:</w:t>
      </w:r>
    </w:p>
    <w:p w14:paraId="27E2B3F9" w14:textId="77777777" w:rsidR="007C1928" w:rsidRDefault="00000000">
      <w:pPr>
        <w:pStyle w:val="ListBullet"/>
      </w:pPr>
      <w:r>
        <w:t>Click " Verify Pattern" for each pattern</w:t>
      </w:r>
    </w:p>
    <w:p w14:paraId="3F1F1A5E" w14:textId="77777777" w:rsidR="007C1928" w:rsidRDefault="00000000">
      <w:pPr>
        <w:pStyle w:val="ListBullet"/>
      </w:pPr>
      <w:r>
        <w:t>AI analyzes the pattern against XML context</w:t>
      </w:r>
    </w:p>
    <w:p w14:paraId="274369DB" w14:textId="77777777" w:rsidR="007C1928" w:rsidRDefault="00000000">
      <w:pPr>
        <w:pStyle w:val="ListBullet"/>
      </w:pPr>
      <w:r>
        <w:t>Verification adds quality assurance</w:t>
      </w:r>
    </w:p>
    <w:p w14:paraId="6040CB00" w14:textId="77777777" w:rsidR="007C1928" w:rsidRDefault="00000000">
      <w:pPr>
        <w:pStyle w:val="ListNumber"/>
      </w:pPr>
      <w:r>
        <w:t>Batch Verification:</w:t>
      </w:r>
    </w:p>
    <w:p w14:paraId="30B8B40A" w14:textId="77777777" w:rsidR="007C1928" w:rsidRDefault="00000000">
      <w:pPr>
        <w:pStyle w:val="ListBullet"/>
      </w:pPr>
      <w:r>
        <w:t>Use " Verify All Patterns" for bulk processing</w:t>
      </w:r>
    </w:p>
    <w:p w14:paraId="38DFB2D5" w14:textId="77777777" w:rsidR="007C1928" w:rsidRDefault="00000000">
      <w:pPr>
        <w:pStyle w:val="ListBullet"/>
      </w:pPr>
      <w:r>
        <w:t>Faster for multiple patterns</w:t>
      </w:r>
    </w:p>
    <w:p w14:paraId="78DC6EFD" w14:textId="77777777" w:rsidR="007C1928" w:rsidRDefault="00000000">
      <w:pPr>
        <w:pStyle w:val="ListBullet"/>
      </w:pPr>
      <w:r>
        <w:t>Each pattern still gets individual AI review</w:t>
      </w:r>
    </w:p>
    <w:p w14:paraId="3B9AE967" w14:textId="77777777" w:rsidR="007C1928" w:rsidRDefault="00000000">
      <w:pPr>
        <w:pStyle w:val="ListNumber"/>
      </w:pPr>
      <w:r>
        <w:t>Understanding Verification Results:</w:t>
      </w:r>
    </w:p>
    <w:p w14:paraId="40F8FA3F" w14:textId="77777777" w:rsidR="007C1928" w:rsidRDefault="00000000">
      <w:pPr>
        <w:pStyle w:val="ListBullet"/>
      </w:pPr>
      <w:r>
        <w:t>Verified: Pattern confirmed by AI as accurate</w:t>
      </w:r>
    </w:p>
    <w:p w14:paraId="2AA516F5" w14:textId="77777777" w:rsidR="007C1928" w:rsidRDefault="00000000">
      <w:pPr>
        <w:pStyle w:val="ListBullet"/>
      </w:pPr>
      <w:r>
        <w:t>⏳ Unverified: Pattern extracted but not validated</w:t>
      </w:r>
    </w:p>
    <w:p w14:paraId="1A6E8734" w14:textId="77777777" w:rsidR="007C1928" w:rsidRDefault="00000000">
      <w:pPr>
        <w:pStyle w:val="ListBullet"/>
      </w:pPr>
      <w:r>
        <w:t>❌ Failed: Pattern couldn't be verified (rare)</w:t>
      </w:r>
    </w:p>
    <w:p w14:paraId="1D459356" w14:textId="77777777" w:rsidR="007C1928" w:rsidRDefault="00000000">
      <w:pPr>
        <w:pStyle w:val="Heading4"/>
      </w:pPr>
      <w:r>
        <w:t>Verification Benefits</w:t>
      </w:r>
    </w:p>
    <w:p w14:paraId="1131FBA0" w14:textId="77777777" w:rsidR="007C1928" w:rsidRDefault="00000000">
      <w:pPr>
        <w:pStyle w:val="ListBullet"/>
      </w:pPr>
      <w:r>
        <w:t>Quality Assurance: Ensures pattern accuracy</w:t>
      </w:r>
    </w:p>
    <w:p w14:paraId="458ED123" w14:textId="77777777" w:rsidR="007C1928" w:rsidRDefault="00000000">
      <w:pPr>
        <w:pStyle w:val="ListBullet"/>
      </w:pPr>
      <w:r>
        <w:t>Confidence: Verified patterns are more reliable</w:t>
      </w:r>
    </w:p>
    <w:p w14:paraId="12FA0568" w14:textId="77777777" w:rsidR="007C1928" w:rsidRDefault="00000000">
      <w:pPr>
        <w:pStyle w:val="ListBullet"/>
      </w:pPr>
      <w:r>
        <w:t>Documentation: Adds verification metadata</w:t>
      </w:r>
    </w:p>
    <w:p w14:paraId="1CAE2A85" w14:textId="77777777" w:rsidR="007C1928" w:rsidRDefault="00000000">
      <w:pPr>
        <w:pStyle w:val="ListBullet"/>
      </w:pPr>
      <w:r>
        <w:t>Filtering: Verified patterns can be filtered in searches</w:t>
      </w:r>
      <w:bookmarkEnd w:id="11"/>
    </w:p>
    <w:p w14:paraId="60A1EB95" w14:textId="77777777" w:rsidR="007C1928" w:rsidRDefault="00000000">
      <w:pPr>
        <w:pStyle w:val="Heading3"/>
      </w:pPr>
      <w:bookmarkStart w:id="12" w:name="_Hlk205314850"/>
      <w:r>
        <w:t>Tab 3: Save Patterns</w:t>
      </w:r>
    </w:p>
    <w:p w14:paraId="3ED7A6F8" w14:textId="77777777" w:rsidR="007C1928" w:rsidRDefault="00000000">
      <w:pPr>
        <w:pStyle w:val="Heading4"/>
      </w:pPr>
      <w:r>
        <w:t>Save to Personal Workspace</w:t>
      </w:r>
    </w:p>
    <w:p w14:paraId="722D4AE3" w14:textId="77777777" w:rsidR="007C1928" w:rsidRDefault="00000000">
      <w:pPr>
        <w:pStyle w:val="ListNumber"/>
      </w:pPr>
      <w:r>
        <w:t>Pattern Selection:</w:t>
      </w:r>
    </w:p>
    <w:p w14:paraId="4E9EDBA7" w14:textId="77777777" w:rsidR="007C1928" w:rsidRDefault="00000000">
      <w:pPr>
        <w:pStyle w:val="ListBullet"/>
      </w:pPr>
      <w:r>
        <w:t>Review all available patterns</w:t>
      </w:r>
    </w:p>
    <w:p w14:paraId="3F5D72CE" w14:textId="77777777" w:rsidR="007C1928" w:rsidRDefault="00000000">
      <w:pPr>
        <w:pStyle w:val="ListBullet"/>
      </w:pPr>
      <w:r>
        <w:t>Check boxes to select patterns for saving</w:t>
      </w:r>
    </w:p>
    <w:p w14:paraId="7F0A1A34" w14:textId="77777777" w:rsidR="007C1928" w:rsidRDefault="00000000">
      <w:pPr>
        <w:pStyle w:val="ListBullet"/>
      </w:pPr>
      <w:r>
        <w:t>Use "Select All" or "Select Verified Only" for bulk selection</w:t>
      </w:r>
    </w:p>
    <w:p w14:paraId="419C4722" w14:textId="77777777" w:rsidR="007C1928" w:rsidRDefault="00000000">
      <w:pPr>
        <w:pStyle w:val="ListNumber"/>
      </w:pPr>
      <w:r>
        <w:t>API Configuration:</w:t>
      </w:r>
    </w:p>
    <w:p w14:paraId="2361C223" w14:textId="77777777" w:rsidR="007C1928" w:rsidRDefault="00000000">
      <w:pPr>
        <w:pStyle w:val="ListBullet"/>
      </w:pPr>
      <w:r>
        <w:t>Select target API from dropdown</w:t>
      </w:r>
    </w:p>
    <w:p w14:paraId="786189EF" w14:textId="77777777" w:rsidR="007C1928" w:rsidRDefault="00000000">
      <w:pPr>
        <w:pStyle w:val="ListBullet"/>
      </w:pPr>
      <w:r>
        <w:t>Choose or enter API version</w:t>
      </w:r>
    </w:p>
    <w:p w14:paraId="50F59221" w14:textId="77777777" w:rsidR="007C1928" w:rsidRDefault="00000000">
      <w:pPr>
        <w:pStyle w:val="ListBullet"/>
      </w:pPr>
      <w:r>
        <w:t>Configuration determines storage location</w:t>
      </w:r>
    </w:p>
    <w:p w14:paraId="77F3E303" w14:textId="77777777" w:rsidR="007C1928" w:rsidRDefault="00000000">
      <w:pPr>
        <w:pStyle w:val="ListNumber"/>
      </w:pPr>
      <w:r>
        <w:t>Validation and Save:</w:t>
      </w:r>
    </w:p>
    <w:p w14:paraId="6258E0ED" w14:textId="77777777" w:rsidR="007C1928" w:rsidRDefault="00000000">
      <w:pPr>
        <w:pStyle w:val="ListBullet"/>
      </w:pPr>
      <w:r>
        <w:t>Review the save summary (patterns count, verified count)</w:t>
      </w:r>
    </w:p>
    <w:p w14:paraId="06B9C116" w14:textId="77777777" w:rsidR="007C1928" w:rsidRDefault="00000000">
      <w:pPr>
        <w:pStyle w:val="ListBullet"/>
      </w:pPr>
      <w:r>
        <w:t>Click " Save X Selected Patterns"</w:t>
      </w:r>
    </w:p>
    <w:p w14:paraId="1F312C6E" w14:textId="77777777" w:rsidR="007C1928" w:rsidRDefault="00000000">
      <w:pPr>
        <w:pStyle w:val="ListBullet"/>
      </w:pPr>
      <w:r>
        <w:t>Monitor the save progress status</w:t>
      </w:r>
    </w:p>
    <w:p w14:paraId="3C823DB8" w14:textId="77777777" w:rsidR="007C1928" w:rsidRDefault="00000000">
      <w:pPr>
        <w:pStyle w:val="Heading4"/>
      </w:pPr>
      <w:r>
        <w:t>Save to Shared Workspace</w:t>
      </w:r>
    </w:p>
    <w:p w14:paraId="6B8699CD" w14:textId="77777777" w:rsidR="007C1928" w:rsidRDefault="00000000">
      <w:pPr>
        <w:pStyle w:val="ListNumber"/>
      </w:pPr>
      <w:r>
        <w:t>Pattern Selection:</w:t>
      </w:r>
    </w:p>
    <w:p w14:paraId="25C74523" w14:textId="77777777" w:rsidR="007C1928" w:rsidRDefault="00000000">
      <w:pPr>
        <w:pStyle w:val="ListBullet"/>
      </w:pPr>
      <w:r>
        <w:lastRenderedPageBreak/>
        <w:t>Choose patterns to share with team</w:t>
      </w:r>
    </w:p>
    <w:p w14:paraId="68B40656" w14:textId="77777777" w:rsidR="007C1928" w:rsidRDefault="00000000">
      <w:pPr>
        <w:pStyle w:val="ListBullet"/>
      </w:pPr>
      <w:r>
        <w:t>Consider sharing only verified patterns</w:t>
      </w:r>
    </w:p>
    <w:p w14:paraId="5D63FB0A" w14:textId="77777777" w:rsidR="007C1928" w:rsidRDefault="00000000">
      <w:pPr>
        <w:pStyle w:val="ListBullet"/>
      </w:pPr>
      <w:r>
        <w:t>Select patterns valuable for team collaboration</w:t>
      </w:r>
    </w:p>
    <w:p w14:paraId="5FA29AC1" w14:textId="77777777" w:rsidR="007C1928" w:rsidRDefault="00000000">
      <w:pPr>
        <w:pStyle w:val="ListNumber"/>
      </w:pPr>
      <w:r>
        <w:t>Category Assignment:</w:t>
      </w:r>
    </w:p>
    <w:p w14:paraId="7C17BC12" w14:textId="77777777" w:rsidR="007C1928" w:rsidRDefault="00000000">
      <w:pPr>
        <w:pStyle w:val="ListBullet"/>
      </w:pPr>
      <w:r>
        <w:t>Choose from predefined categories:</w:t>
      </w:r>
    </w:p>
    <w:p w14:paraId="3596F633" w14:textId="77777777" w:rsidR="007C1928" w:rsidRDefault="00000000">
      <w:pPr>
        <w:pStyle w:val="ListBullet"/>
      </w:pPr>
      <w:r>
        <w:t>Flight: Flight-related patterns</w:t>
      </w:r>
    </w:p>
    <w:p w14:paraId="7B6FDF83" w14:textId="77777777" w:rsidR="007C1928" w:rsidRDefault="00000000">
      <w:pPr>
        <w:pStyle w:val="ListBullet"/>
      </w:pPr>
      <w:r>
        <w:t>Passenger: Passenger information patterns</w:t>
      </w:r>
    </w:p>
    <w:p w14:paraId="0DDE8E64" w14:textId="77777777" w:rsidR="007C1928" w:rsidRDefault="00000000">
      <w:pPr>
        <w:pStyle w:val="ListBullet"/>
      </w:pPr>
      <w:r>
        <w:t>Fare: Pricing and fare patterns</w:t>
      </w:r>
    </w:p>
    <w:p w14:paraId="2E095816" w14:textId="77777777" w:rsidR="007C1928" w:rsidRDefault="00000000">
      <w:pPr>
        <w:pStyle w:val="ListBullet"/>
      </w:pPr>
      <w:r>
        <w:t>Booking: Reservation patterns</w:t>
      </w:r>
    </w:p>
    <w:p w14:paraId="378521F4" w14:textId="77777777" w:rsidR="007C1928" w:rsidRDefault="00000000">
      <w:pPr>
        <w:pStyle w:val="ListBullet"/>
      </w:pPr>
      <w:r>
        <w:t>Airline: Carrier information patterns</w:t>
      </w:r>
    </w:p>
    <w:p w14:paraId="09745EF1" w14:textId="77777777" w:rsidR="007C1928" w:rsidRDefault="00000000">
      <w:pPr>
        <w:pStyle w:val="ListBullet"/>
      </w:pPr>
      <w:r>
        <w:t>Or create custom category</w:t>
      </w:r>
    </w:p>
    <w:p w14:paraId="506AFA19" w14:textId="77777777" w:rsidR="007C1928" w:rsidRDefault="00000000">
      <w:pPr>
        <w:pStyle w:val="ListNumber"/>
      </w:pPr>
      <w:r>
        <w:t>API Configuration for Shared Patterns:</w:t>
      </w:r>
    </w:p>
    <w:p w14:paraId="330973EA" w14:textId="77777777" w:rsidR="007C1928" w:rsidRDefault="00000000">
      <w:pPr>
        <w:pStyle w:val="ListBullet"/>
      </w:pPr>
      <w:r>
        <w:t>Select API: Choose the relevant API (LATAM, LH, LHG, AFKL)</w:t>
      </w:r>
    </w:p>
    <w:p w14:paraId="0CB0A1E4" w14:textId="77777777" w:rsidR="007C1928" w:rsidRDefault="00000000">
      <w:pPr>
        <w:pStyle w:val="ListBullet"/>
      </w:pPr>
      <w:r>
        <w:t>Select API Version: Choose or enter the API version</w:t>
      </w:r>
    </w:p>
    <w:p w14:paraId="6F3F5F0C" w14:textId="77777777" w:rsidR="007C1928" w:rsidRDefault="00000000">
      <w:pPr>
        <w:pStyle w:val="ListBullet"/>
      </w:pPr>
      <w:r>
        <w:t>This metadata helps team members understand pattern context</w:t>
      </w:r>
    </w:p>
    <w:p w14:paraId="6D2E4A8A" w14:textId="77777777" w:rsidR="007C1928" w:rsidRDefault="00000000">
      <w:pPr>
        <w:pStyle w:val="ListNumber"/>
      </w:pPr>
      <w:r>
        <w:t>Save Process:</w:t>
      </w:r>
    </w:p>
    <w:p w14:paraId="23EE81A7" w14:textId="77777777" w:rsidR="007C1928" w:rsidRDefault="00000000">
      <w:pPr>
        <w:pStyle w:val="ListBullet"/>
      </w:pPr>
      <w:r>
        <w:t>Review save summary including API information</w:t>
      </w:r>
    </w:p>
    <w:p w14:paraId="0FF09E57" w14:textId="77777777" w:rsidR="007C1928" w:rsidRDefault="00000000">
      <w:pPr>
        <w:pStyle w:val="ListBullet"/>
      </w:pPr>
      <w:r>
        <w:t>Click "🌐 Save X Patterns to Shared Workspace"</w:t>
      </w:r>
    </w:p>
    <w:p w14:paraId="1CF72BB3" w14:textId="77777777" w:rsidR="007C1928" w:rsidRDefault="00000000">
      <w:pPr>
        <w:pStyle w:val="ListBullet"/>
      </w:pPr>
      <w:r>
        <w:t>Patterns become available to all team members</w:t>
      </w:r>
    </w:p>
    <w:p w14:paraId="51543F6D" w14:textId="77777777" w:rsidR="007C1928" w:rsidRDefault="00000000">
      <w:pPr>
        <w:pStyle w:val="Heading4"/>
      </w:pPr>
      <w:r>
        <w:t>Storage Locations</w:t>
      </w:r>
    </w:p>
    <w:p w14:paraId="28122ACA" w14:textId="77777777" w:rsidR="007C1928" w:rsidRDefault="00000000">
      <w:pPr>
        <w:pStyle w:val="ListBullet"/>
      </w:pPr>
      <w:r>
        <w:t>Personal Workspace: Workspace-specific database</w:t>
      </w:r>
    </w:p>
    <w:p w14:paraId="5C005A54" w14:textId="77777777" w:rsidR="007C1928" w:rsidRDefault="00000000">
      <w:pPr>
        <w:pStyle w:val="ListBullet"/>
      </w:pPr>
      <w:r>
        <w:t>Shared Workspace: Global shared database with API/version metadata</w:t>
      </w:r>
    </w:p>
    <w:p w14:paraId="14962548" w14:textId="77777777" w:rsidR="007C1928" w:rsidRDefault="00000000">
      <w:pPr>
        <w:pStyle w:val="ListBullet"/>
      </w:pPr>
      <w:r>
        <w:t>Backup: Automatic JSON exports available</w:t>
      </w:r>
    </w:p>
    <w:p w14:paraId="5F20E9AF" w14:textId="77777777" w:rsidR="007C1928" w:rsidRDefault="00000000">
      <w:pPr>
        <w:pStyle w:val="Heading3"/>
      </w:pPr>
      <w:bookmarkStart w:id="13" w:name="_Hlk205314862"/>
      <w:bookmarkEnd w:id="12"/>
      <w:r>
        <w:t>Tab 4: Manage Custom Patterns</w:t>
      </w:r>
    </w:p>
    <w:p w14:paraId="0CB1D710" w14:textId="77777777" w:rsidR="007C1928" w:rsidRDefault="00000000">
      <w:pPr>
        <w:pStyle w:val="Heading4"/>
      </w:pPr>
      <w:r>
        <w:t>Overview</w:t>
      </w:r>
    </w:p>
    <w:p w14:paraId="1D94374A" w14:textId="77777777" w:rsidR="007C1928" w:rsidRDefault="00000000">
      <w:r>
        <w:t>Manage patterns saved in your personal workspace database.</w:t>
      </w:r>
    </w:p>
    <w:p w14:paraId="5A19C761" w14:textId="77777777" w:rsidR="007C1928" w:rsidRDefault="00000000">
      <w:pPr>
        <w:pStyle w:val="Heading4"/>
      </w:pPr>
      <w:r>
        <w:t>Features</w:t>
      </w:r>
    </w:p>
    <w:p w14:paraId="2A02C89B" w14:textId="77777777" w:rsidR="007C1928" w:rsidRDefault="00000000">
      <w:pPr>
        <w:pStyle w:val="ListNumber"/>
      </w:pPr>
      <w:r>
        <w:t>View Saved Patterns:</w:t>
      </w:r>
    </w:p>
    <w:p w14:paraId="47D69928" w14:textId="77777777" w:rsidR="007C1928" w:rsidRDefault="00000000">
      <w:pPr>
        <w:pStyle w:val="ListBullet"/>
      </w:pPr>
      <w:r>
        <w:t>List all patterns in current workspace</w:t>
      </w:r>
    </w:p>
    <w:p w14:paraId="0EBE6BE0" w14:textId="77777777" w:rsidR="007C1928" w:rsidRDefault="00000000">
      <w:pPr>
        <w:pStyle w:val="ListBullet"/>
      </w:pPr>
      <w:r>
        <w:t>Display pattern details and metadata</w:t>
      </w:r>
    </w:p>
    <w:p w14:paraId="3A3D29C5" w14:textId="77777777" w:rsidR="007C1928" w:rsidRDefault="00000000">
      <w:pPr>
        <w:pStyle w:val="ListBullet"/>
      </w:pPr>
      <w:r>
        <w:t>Show save date and verification status</w:t>
      </w:r>
    </w:p>
    <w:p w14:paraId="577849A6" w14:textId="77777777" w:rsidR="007C1928" w:rsidRDefault="00000000">
      <w:pPr>
        <w:pStyle w:val="ListNumber"/>
      </w:pPr>
      <w:r>
        <w:t>Pattern Management:</w:t>
      </w:r>
    </w:p>
    <w:p w14:paraId="3CAE5267" w14:textId="77777777" w:rsidR="007C1928" w:rsidRDefault="00000000">
      <w:pPr>
        <w:pStyle w:val="ListBullet"/>
      </w:pPr>
      <w:r>
        <w:t>Edit Categories: Change pattern classifications</w:t>
      </w:r>
    </w:p>
    <w:p w14:paraId="069BFEE1" w14:textId="77777777" w:rsidR="007C1928" w:rsidRDefault="00000000">
      <w:pPr>
        <w:pStyle w:val="ListBullet"/>
      </w:pPr>
      <w:r>
        <w:lastRenderedPageBreak/>
        <w:t>Delete Patterns: Remove unwanted patterns</w:t>
      </w:r>
    </w:p>
    <w:p w14:paraId="298DBFD4" w14:textId="77777777" w:rsidR="007C1928" w:rsidRDefault="00000000">
      <w:pPr>
        <w:pStyle w:val="ListBullet"/>
      </w:pPr>
      <w:r>
        <w:t>Export Data: Download patterns as CSV/JSON</w:t>
      </w:r>
    </w:p>
    <w:p w14:paraId="3E04E36F" w14:textId="77777777" w:rsidR="007C1928" w:rsidRDefault="00000000">
      <w:pPr>
        <w:pStyle w:val="ListNumber"/>
      </w:pPr>
      <w:r>
        <w:t>Filtering and Search:</w:t>
      </w:r>
    </w:p>
    <w:p w14:paraId="5C95F4BC" w14:textId="77777777" w:rsidR="007C1928" w:rsidRDefault="00000000">
      <w:pPr>
        <w:pStyle w:val="ListBullet"/>
      </w:pPr>
      <w:r>
        <w:t>Filter by category, API, or verification status</w:t>
      </w:r>
    </w:p>
    <w:p w14:paraId="7FDAC136" w14:textId="77777777" w:rsidR="007C1928" w:rsidRDefault="00000000">
      <w:pPr>
        <w:pStyle w:val="ListBullet"/>
      </w:pPr>
      <w:r>
        <w:t>Search by pattern name or description</w:t>
      </w:r>
    </w:p>
    <w:p w14:paraId="06332A8F" w14:textId="77777777" w:rsidR="007C1928" w:rsidRDefault="00000000">
      <w:pPr>
        <w:pStyle w:val="ListBullet"/>
      </w:pPr>
      <w:r>
        <w:t>Sort by various criteria</w:t>
      </w:r>
    </w:p>
    <w:p w14:paraId="73F45FAD" w14:textId="77777777" w:rsidR="007C1928" w:rsidRDefault="00000000">
      <w:pPr>
        <w:pStyle w:val="Heading3"/>
      </w:pPr>
      <w:bookmarkStart w:id="14" w:name="OLE_LINK6"/>
      <w:bookmarkEnd w:id="13"/>
      <w:r>
        <w:t>Tab 5: Manage Shared Patterns</w:t>
      </w:r>
    </w:p>
    <w:p w14:paraId="010764BD" w14:textId="77777777" w:rsidR="007C1928" w:rsidRDefault="00000000">
      <w:pPr>
        <w:pStyle w:val="Heading4"/>
      </w:pPr>
      <w:r>
        <w:t>Overview</w:t>
      </w:r>
    </w:p>
    <w:p w14:paraId="13B067ED" w14:textId="77777777" w:rsidR="007C1928" w:rsidRDefault="00000000">
      <w:r>
        <w:t>Handle patterns in the shared team workspace.</w:t>
      </w:r>
    </w:p>
    <w:p w14:paraId="718FAA97" w14:textId="77777777" w:rsidR="007C1928" w:rsidRDefault="00000000">
      <w:pPr>
        <w:pStyle w:val="Heading4"/>
      </w:pPr>
      <w:r>
        <w:t>Team Collaboration Features</w:t>
      </w:r>
    </w:p>
    <w:p w14:paraId="2F9050BD" w14:textId="77777777" w:rsidR="007C1928" w:rsidRDefault="00000000">
      <w:pPr>
        <w:pStyle w:val="ListNumber"/>
      </w:pPr>
      <w:r>
        <w:t>View Shared Patterns:</w:t>
      </w:r>
    </w:p>
    <w:p w14:paraId="4E7637B4" w14:textId="77777777" w:rsidR="007C1928" w:rsidRDefault="00000000">
      <w:pPr>
        <w:pStyle w:val="ListBullet"/>
      </w:pPr>
      <w:r>
        <w:t>Access patterns saved by team members</w:t>
      </w:r>
    </w:p>
    <w:p w14:paraId="2843D473" w14:textId="77777777" w:rsidR="007C1928" w:rsidRDefault="00000000">
      <w:pPr>
        <w:pStyle w:val="ListBullet"/>
      </w:pPr>
      <w:r>
        <w:t>See API and version information</w:t>
      </w:r>
    </w:p>
    <w:p w14:paraId="4D3A145F" w14:textId="77777777" w:rsidR="007C1928" w:rsidRDefault="00000000">
      <w:pPr>
        <w:pStyle w:val="ListBullet"/>
      </w:pPr>
      <w:r>
        <w:t>Review pattern metadata and descriptions</w:t>
      </w:r>
    </w:p>
    <w:p w14:paraId="482C5D1F" w14:textId="77777777" w:rsidR="007C1928" w:rsidRDefault="00000000">
      <w:pPr>
        <w:pStyle w:val="ListNumber"/>
      </w:pPr>
      <w:r>
        <w:t>Pattern Management:</w:t>
      </w:r>
    </w:p>
    <w:p w14:paraId="68FD5B94" w14:textId="77777777" w:rsidR="007C1928" w:rsidRDefault="00000000">
      <w:pPr>
        <w:pStyle w:val="ListBullet"/>
      </w:pPr>
      <w:r>
        <w:t>Delete Shared Patterns: Remove patterns (admin access)</w:t>
      </w:r>
    </w:p>
    <w:p w14:paraId="5AAF3D7E" w14:textId="77777777" w:rsidR="007C1928" w:rsidRDefault="00000000">
      <w:pPr>
        <w:pStyle w:val="ListBullet"/>
      </w:pPr>
      <w:r>
        <w:t>Export Shared Library: Download team patterns</w:t>
      </w:r>
    </w:p>
    <w:p w14:paraId="0FD6E6DD" w14:textId="77777777" w:rsidR="007C1928" w:rsidRDefault="00000000">
      <w:pPr>
        <w:pStyle w:val="ListBullet"/>
      </w:pPr>
      <w:r>
        <w:t>Import Patterns: Add patterns from external sources</w:t>
      </w:r>
    </w:p>
    <w:p w14:paraId="426368D4" w14:textId="77777777" w:rsidR="007C1928" w:rsidRDefault="00000000">
      <w:pPr>
        <w:pStyle w:val="ListNumber"/>
      </w:pPr>
      <w:r>
        <w:t>Quality Control:</w:t>
      </w:r>
    </w:p>
    <w:p w14:paraId="7AB95DDC" w14:textId="77777777" w:rsidR="007C1928" w:rsidRDefault="00000000">
      <w:pPr>
        <w:pStyle w:val="ListBullet"/>
      </w:pPr>
      <w:r>
        <w:t>Review team contributions</w:t>
      </w:r>
    </w:p>
    <w:p w14:paraId="3452C0C0" w14:textId="77777777" w:rsidR="007C1928" w:rsidRDefault="00000000">
      <w:pPr>
        <w:pStyle w:val="ListBullet"/>
      </w:pPr>
      <w:r>
        <w:t>Maintain pattern quality standards</w:t>
      </w:r>
    </w:p>
    <w:p w14:paraId="65B95AF1" w14:textId="77777777" w:rsidR="007C1928" w:rsidRDefault="00000000">
      <w:pPr>
        <w:pStyle w:val="ListBullet"/>
      </w:pPr>
      <w:r>
        <w:t>Organize shared library structure</w:t>
      </w:r>
    </w:p>
    <w:p w14:paraId="12E2BD8C" w14:textId="77777777" w:rsidR="007C1928" w:rsidRDefault="00000000">
      <w:pPr>
        <w:pStyle w:val="Heading2"/>
      </w:pPr>
      <w:bookmarkStart w:id="15" w:name="OLE_LINK7"/>
      <w:bookmarkEnd w:id="14"/>
      <w:r>
        <w:t>Pattern Identification</w:t>
      </w:r>
    </w:p>
    <w:p w14:paraId="1F8E7037" w14:textId="77777777" w:rsidR="007C1928" w:rsidRDefault="00000000">
      <w:pPr>
        <w:pStyle w:val="Heading3"/>
      </w:pPr>
      <w:r>
        <w:t>Overview</w:t>
      </w:r>
    </w:p>
    <w:p w14:paraId="3673A4FB" w14:textId="77777777" w:rsidR="007C1928" w:rsidRDefault="00000000">
      <w:r>
        <w:t>The Identify module helps you analyze unknown XML files by comparing them against your saved patterns.</w:t>
      </w:r>
    </w:p>
    <w:p w14:paraId="0D8CF11A" w14:textId="77777777" w:rsidR="007C1928" w:rsidRDefault="00000000">
      <w:pPr>
        <w:pStyle w:val="Heading3"/>
      </w:pPr>
      <w:r>
        <w:t>How It Works</w:t>
      </w:r>
    </w:p>
    <w:p w14:paraId="730A2398" w14:textId="77777777" w:rsidR="007C1928" w:rsidRDefault="00000000">
      <w:pPr>
        <w:pStyle w:val="ListNumber"/>
      </w:pPr>
      <w:r>
        <w:t>Pattern Matching: Compares uploaded XML against saved patterns</w:t>
      </w:r>
    </w:p>
    <w:p w14:paraId="6704846A" w14:textId="77777777" w:rsidR="007C1928" w:rsidRDefault="00000000">
      <w:pPr>
        <w:pStyle w:val="ListNumber"/>
      </w:pPr>
      <w:r>
        <w:t>AI Analysis: Uses GPT-4o to verify pattern matches</w:t>
      </w:r>
    </w:p>
    <w:p w14:paraId="3358BCA3" w14:textId="77777777" w:rsidR="007C1928" w:rsidRDefault="00000000">
      <w:pPr>
        <w:pStyle w:val="ListNumber"/>
      </w:pPr>
      <w:r>
        <w:t>Confidence Scoring: Provides match confidence levels</w:t>
      </w:r>
    </w:p>
    <w:p w14:paraId="6E4982CB" w14:textId="77777777" w:rsidR="007C1928" w:rsidRDefault="00000000">
      <w:pPr>
        <w:pStyle w:val="ListNumber"/>
      </w:pPr>
      <w:r>
        <w:t>Detailed Results: Shows which patterns match and why</w:t>
      </w:r>
    </w:p>
    <w:p w14:paraId="152B8DD3" w14:textId="77777777" w:rsidR="007C1928" w:rsidRDefault="00000000">
      <w:pPr>
        <w:pStyle w:val="Heading3"/>
      </w:pPr>
      <w:r>
        <w:lastRenderedPageBreak/>
        <w:t>Step-by-Step Process</w:t>
      </w:r>
    </w:p>
    <w:p w14:paraId="42EC96AB" w14:textId="77777777" w:rsidR="007C1928" w:rsidRDefault="00000000">
      <w:pPr>
        <w:pStyle w:val="Heading4"/>
      </w:pPr>
      <w:r>
        <w:t>Step 1: Upload XML for Analysis</w:t>
      </w:r>
    </w:p>
    <w:p w14:paraId="095CEEBF" w14:textId="77777777" w:rsidR="007C1928" w:rsidRDefault="00000000">
      <w:pPr>
        <w:pStyle w:val="ListNumber"/>
      </w:pPr>
      <w:r>
        <w:t>Select Workspace:</w:t>
      </w:r>
    </w:p>
    <w:p w14:paraId="4D3FD9F2" w14:textId="77777777" w:rsidR="007C1928" w:rsidRDefault="00000000">
      <w:pPr>
        <w:pStyle w:val="ListBullet"/>
      </w:pPr>
      <w:r>
        <w:t>Choose the workspace containing relevant patterns</w:t>
      </w:r>
    </w:p>
    <w:p w14:paraId="2598FA79" w14:textId="77777777" w:rsidR="007C1928" w:rsidRDefault="00000000">
      <w:pPr>
        <w:pStyle w:val="ListBullet"/>
      </w:pPr>
      <w:r>
        <w:t>Workspace determines which patterns are used for comparison</w:t>
      </w:r>
    </w:p>
    <w:p w14:paraId="78CDBA76" w14:textId="77777777" w:rsidR="007C1928" w:rsidRDefault="00000000">
      <w:pPr>
        <w:pStyle w:val="ListNumber"/>
      </w:pPr>
      <w:r>
        <w:t>Upload XML File:</w:t>
      </w:r>
    </w:p>
    <w:p w14:paraId="07773E27" w14:textId="77777777" w:rsidR="007C1928" w:rsidRDefault="00000000">
      <w:pPr>
        <w:pStyle w:val="ListBullet"/>
      </w:pPr>
      <w:r>
        <w:t>Click the file uploader</w:t>
      </w:r>
    </w:p>
    <w:p w14:paraId="04980642" w14:textId="77777777" w:rsidR="007C1928" w:rsidRDefault="00000000">
      <w:pPr>
        <w:pStyle w:val="ListBullet"/>
      </w:pPr>
      <w:r>
        <w:t>Select your unknown XML file</w:t>
      </w:r>
    </w:p>
    <w:p w14:paraId="5734CC45" w14:textId="77777777" w:rsidR="007C1928" w:rsidRDefault="00000000">
      <w:pPr>
        <w:pStyle w:val="ListBullet"/>
      </w:pPr>
      <w:r>
        <w:t>File metrics display (name, size, analysis status)</w:t>
      </w:r>
    </w:p>
    <w:p w14:paraId="1F8D590C" w14:textId="77777777" w:rsidR="007C1928" w:rsidRDefault="00000000">
      <w:pPr>
        <w:pStyle w:val="ListNumber"/>
      </w:pPr>
      <w:r>
        <w:t>Pre-Analysis Check:</w:t>
      </w:r>
    </w:p>
    <w:p w14:paraId="0C9DDD01" w14:textId="77777777" w:rsidR="007C1928" w:rsidRDefault="00000000">
      <w:pPr>
        <w:pStyle w:val="ListBullet"/>
      </w:pPr>
      <w:r>
        <w:t>System verifies pattern availability</w:t>
      </w:r>
    </w:p>
    <w:p w14:paraId="1F343952" w14:textId="77777777" w:rsidR="007C1928" w:rsidRDefault="00000000">
      <w:pPr>
        <w:pStyle w:val="ListBullet"/>
      </w:pPr>
      <w:r>
        <w:t>Shows count of workspace and shared patterns</w:t>
      </w:r>
    </w:p>
    <w:p w14:paraId="3187BCFB" w14:textId="77777777" w:rsidR="007C1928" w:rsidRDefault="00000000">
      <w:pPr>
        <w:pStyle w:val="ListBullet"/>
      </w:pPr>
      <w:r>
        <w:t>Warns if no patterns available for comparison</w:t>
      </w:r>
    </w:p>
    <w:p w14:paraId="3F69B9E2" w14:textId="77777777" w:rsidR="007C1928" w:rsidRDefault="00000000">
      <w:pPr>
        <w:pStyle w:val="Heading4"/>
      </w:pPr>
      <w:r>
        <w:t>Step 2: Run Pattern Analysis</w:t>
      </w:r>
    </w:p>
    <w:p w14:paraId="560CDEA1" w14:textId="77777777" w:rsidR="007C1928" w:rsidRDefault="00000000">
      <w:pPr>
        <w:pStyle w:val="ListNumber"/>
      </w:pPr>
      <w:r>
        <w:t>Start Analysis:</w:t>
      </w:r>
    </w:p>
    <w:p w14:paraId="46C5A3EC" w14:textId="77777777" w:rsidR="007C1928" w:rsidRDefault="00000000">
      <w:pPr>
        <w:pStyle w:val="ListBullet"/>
      </w:pPr>
      <w:r>
        <w:t>Click "Start Pattern Analysis"</w:t>
      </w:r>
    </w:p>
    <w:p w14:paraId="272E81FB" w14:textId="77777777" w:rsidR="007C1928" w:rsidRDefault="00000000">
      <w:pPr>
        <w:pStyle w:val="ListBullet"/>
      </w:pPr>
      <w:r>
        <w:t>AI processes XML against all available patterns</w:t>
      </w:r>
    </w:p>
    <w:p w14:paraId="3E3D4D94" w14:textId="77777777" w:rsidR="007C1928" w:rsidRDefault="00000000">
      <w:pPr>
        <w:pStyle w:val="ListBullet"/>
      </w:pPr>
      <w:r>
        <w:t>Progress status shows analysis phases</w:t>
      </w:r>
    </w:p>
    <w:p w14:paraId="50D606F9" w14:textId="77777777" w:rsidR="007C1928" w:rsidRDefault="00000000">
      <w:pPr>
        <w:pStyle w:val="ListNumber"/>
      </w:pPr>
      <w:r>
        <w:t>Analysis Process:</w:t>
      </w:r>
    </w:p>
    <w:p w14:paraId="3DD660FD" w14:textId="77777777" w:rsidR="007C1928" w:rsidRDefault="00000000">
      <w:pPr>
        <w:pStyle w:val="ListBullet"/>
      </w:pPr>
      <w:r>
        <w:t>Structure Analysis: XML structure parsing</w:t>
      </w:r>
    </w:p>
    <w:p w14:paraId="64539E47" w14:textId="77777777" w:rsidR="007C1928" w:rsidRDefault="00000000">
      <w:pPr>
        <w:pStyle w:val="ListBullet"/>
      </w:pPr>
      <w:r>
        <w:t>Pattern Matching: Compare against saved patterns</w:t>
      </w:r>
    </w:p>
    <w:p w14:paraId="76EBF7DC" w14:textId="77777777" w:rsidR="007C1928" w:rsidRDefault="00000000">
      <w:pPr>
        <w:pStyle w:val="ListBullet"/>
      </w:pPr>
      <w:r>
        <w:t>AI Verification: GPT-4o validates matches</w:t>
      </w:r>
    </w:p>
    <w:p w14:paraId="5590AC9B" w14:textId="77777777" w:rsidR="007C1928" w:rsidRDefault="00000000">
      <w:pPr>
        <w:pStyle w:val="ListBullet"/>
      </w:pPr>
      <w:r>
        <w:t>Result Compilation: Generate analysis report</w:t>
      </w:r>
    </w:p>
    <w:p w14:paraId="2A3A8F8D" w14:textId="77777777" w:rsidR="007C1928" w:rsidRDefault="00000000">
      <w:pPr>
        <w:pStyle w:val="Heading4"/>
      </w:pPr>
      <w:r>
        <w:t>Step 2.5: Apply Filters (Optional)</w:t>
      </w:r>
    </w:p>
    <w:p w14:paraId="23A1D483" w14:textId="77777777" w:rsidR="007C1928" w:rsidRDefault="00000000">
      <w:r>
        <w:t>Pattern Selection Filters:</w:t>
      </w:r>
    </w:p>
    <w:p w14:paraId="12627996" w14:textId="77777777" w:rsidR="007C1928" w:rsidRDefault="00000000">
      <w:r>
        <w:t>Before running analysis, you can optionally filter which patterns to test against:</w:t>
      </w:r>
    </w:p>
    <w:p w14:paraId="66DF3AB8" w14:textId="77777777" w:rsidR="007C1928" w:rsidRDefault="00000000">
      <w:pPr>
        <w:pStyle w:val="ListNumber"/>
      </w:pPr>
      <w:r>
        <w:t>Airline Filter:</w:t>
      </w:r>
    </w:p>
    <w:p w14:paraId="1CDC8CC6" w14:textId="77777777" w:rsidR="007C1928" w:rsidRDefault="00000000">
      <w:pPr>
        <w:pStyle w:val="ListBullet"/>
      </w:pPr>
      <w:r>
        <w:t>Select specific airlines from dropdown (e.g., "American Airlines", "Delta")</w:t>
      </w:r>
    </w:p>
    <w:p w14:paraId="541138EF" w14:textId="77777777" w:rsidR="007C1928" w:rsidRDefault="00000000">
      <w:pPr>
        <w:pStyle w:val="ListBullet"/>
      </w:pPr>
      <w:r>
        <w:t>Choose "All Airlines" to test all available patterns</w:t>
      </w:r>
    </w:p>
    <w:p w14:paraId="33C1FAB9" w14:textId="77777777" w:rsidR="007C1928" w:rsidRDefault="00000000">
      <w:pPr>
        <w:pStyle w:val="ListBullet"/>
      </w:pPr>
      <w:r>
        <w:t>Reduces analysis time by focusing on relevant patterns</w:t>
      </w:r>
    </w:p>
    <w:p w14:paraId="33BC5324" w14:textId="77777777" w:rsidR="007C1928" w:rsidRDefault="00000000">
      <w:pPr>
        <w:pStyle w:val="ListNumber"/>
      </w:pPr>
      <w:r>
        <w:t>API Version Filter:</w:t>
      </w:r>
    </w:p>
    <w:p w14:paraId="5ACE4DF0" w14:textId="77777777" w:rsidR="007C1928" w:rsidRDefault="00000000">
      <w:pPr>
        <w:pStyle w:val="ListBullet"/>
      </w:pPr>
      <w:r>
        <w:t>Select specific API versions (e.g., "v1.0", "v2.1")</w:t>
      </w:r>
    </w:p>
    <w:p w14:paraId="3790E36E" w14:textId="77777777" w:rsidR="007C1928" w:rsidRDefault="00000000">
      <w:pPr>
        <w:pStyle w:val="ListBullet"/>
      </w:pPr>
      <w:r>
        <w:lastRenderedPageBreak/>
        <w:t>Choose "All Versions" to test all available versions</w:t>
      </w:r>
    </w:p>
    <w:p w14:paraId="4C71B45F" w14:textId="77777777" w:rsidR="007C1928" w:rsidRDefault="00000000">
      <w:pPr>
        <w:pStyle w:val="ListBullet"/>
      </w:pPr>
      <w:r>
        <w:t>Helps target specific API implementations</w:t>
      </w:r>
    </w:p>
    <w:p w14:paraId="4121904E" w14:textId="77777777" w:rsidR="007C1928" w:rsidRDefault="00000000">
      <w:pPr>
        <w:pStyle w:val="ListNumber"/>
      </w:pPr>
      <w:r>
        <w:t>Filter Summary:</w:t>
      </w:r>
    </w:p>
    <w:p w14:paraId="3FA9DA7A" w14:textId="77777777" w:rsidR="007C1928" w:rsidRDefault="00000000">
      <w:pPr>
        <w:pStyle w:val="ListBullet"/>
      </w:pPr>
      <w:r>
        <w:t>Active filters are displayed with clear indicators</w:t>
      </w:r>
    </w:p>
    <w:p w14:paraId="722F4180" w14:textId="77777777" w:rsidR="007C1928" w:rsidRDefault="00000000">
      <w:pPr>
        <w:pStyle w:val="ListBullet"/>
      </w:pPr>
      <w:r>
        <w:t>Shows exactly which patterns will be tested</w:t>
      </w:r>
    </w:p>
    <w:p w14:paraId="19F0BAC5" w14:textId="77777777" w:rsidR="007C1928" w:rsidRDefault="00000000">
      <w:pPr>
        <w:pStyle w:val="ListBullet"/>
      </w:pPr>
      <w:r>
        <w:t>Can combine airline and version filters for precise targeting</w:t>
      </w:r>
    </w:p>
    <w:p w14:paraId="4339E75D" w14:textId="77777777" w:rsidR="007C1928" w:rsidRDefault="00000000">
      <w:pPr>
        <w:pStyle w:val="Heading4"/>
      </w:pPr>
      <w:r>
        <w:t>Step 3: Review Results</w:t>
      </w:r>
    </w:p>
    <w:p w14:paraId="1F6DC5C9" w14:textId="77777777" w:rsidR="007C1928" w:rsidRDefault="00000000">
      <w:r>
        <w:t>Analysis Table:</w:t>
      </w:r>
    </w:p>
    <w:p w14:paraId="5149722E" w14:textId="77777777" w:rsidR="007C1928" w:rsidRDefault="00000000">
      <w:pPr>
        <w:pStyle w:val="ListBullet"/>
      </w:pPr>
      <w:r>
        <w:t>Airline: Actual airline name (e.g., "American Airlines") or API source</w:t>
      </w:r>
    </w:p>
    <w:p w14:paraId="09AE3777" w14:textId="77777777" w:rsidR="007C1928" w:rsidRDefault="00000000">
      <w:pPr>
        <w:pStyle w:val="ListBullet"/>
      </w:pPr>
      <w:r>
        <w:t>API Version: Specific version information (e.g., "v2.1", "18.2")</w:t>
      </w:r>
    </w:p>
    <w:p w14:paraId="7B928128" w14:textId="77777777" w:rsidR="007C1928" w:rsidRDefault="00000000">
      <w:pPr>
        <w:pStyle w:val="ListBullet"/>
      </w:pPr>
      <w:r>
        <w:t>Section: XML section or XPath where pattern was found</w:t>
      </w:r>
    </w:p>
    <w:p w14:paraId="3E71CCD3" w14:textId="77777777" w:rsidR="007C1928" w:rsidRDefault="00000000">
      <w:pPr>
        <w:pStyle w:val="ListBullet"/>
      </w:pPr>
      <w:r>
        <w:t>Validation Rule: Description of what was matched</w:t>
      </w:r>
    </w:p>
    <w:p w14:paraId="2ECB86B5" w14:textId="77777777" w:rsidR="007C1928" w:rsidRDefault="00000000">
      <w:pPr>
        <w:pStyle w:val="ListBullet"/>
      </w:pPr>
      <w:r>
        <w:t>Verified: Yes/No indicating if pattern matched</w:t>
      </w:r>
    </w:p>
    <w:p w14:paraId="50FB8F3E" w14:textId="77777777" w:rsidR="007C1928" w:rsidRDefault="00000000">
      <w:pPr>
        <w:pStyle w:val="ListBullet"/>
      </w:pPr>
      <w:r>
        <w:t>Reason: AI explanation of match/non-match</w:t>
      </w:r>
    </w:p>
    <w:p w14:paraId="5DB30DEC" w14:textId="77777777" w:rsidR="007C1928" w:rsidRDefault="00000000">
      <w:r>
        <w:t>Matched Airlines Display:</w:t>
      </w:r>
    </w:p>
    <w:p w14:paraId="3929ECC1" w14:textId="77777777" w:rsidR="007C1928" w:rsidRDefault="00000000">
      <w:pPr>
        <w:pStyle w:val="ListBullet"/>
      </w:pPr>
      <w:r>
        <w:t>Shows airlines with confirmed pattern matches</w:t>
      </w:r>
    </w:p>
    <w:p w14:paraId="186C6FAC" w14:textId="77777777" w:rsidR="007C1928" w:rsidRDefault="00000000">
      <w:pPr>
        <w:pStyle w:val="ListBullet"/>
      </w:pPr>
      <w:r>
        <w:t>Format: "Airline+Version" (e.g., "AmericanAirlinesv2.1")</w:t>
      </w:r>
    </w:p>
    <w:p w14:paraId="1304DEDF" w14:textId="77777777" w:rsidR="007C1928" w:rsidRDefault="00000000">
      <w:pPr>
        <w:pStyle w:val="ListBullet"/>
      </w:pPr>
      <w:r>
        <w:t>Highlighted in yellow for visibility</w:t>
      </w:r>
    </w:p>
    <w:p w14:paraId="3CE6CC21" w14:textId="77777777" w:rsidR="007C1928" w:rsidRDefault="00000000">
      <w:r>
        <w:t>Interactive Chatbot:</w:t>
      </w:r>
    </w:p>
    <w:p w14:paraId="7D31F3E3" w14:textId="77777777" w:rsidR="007C1928" w:rsidRDefault="00000000">
      <w:r>
        <w:t>After analysis completes, use the " Ask Genie About Results" button to:</w:t>
      </w:r>
    </w:p>
    <w:p w14:paraId="00664CDF" w14:textId="77777777" w:rsidR="007C1928" w:rsidRDefault="00000000">
      <w:pPr>
        <w:pStyle w:val="ListBullet"/>
      </w:pPr>
      <w:r>
        <w:t>Ask questions about the analysis results</w:t>
      </w:r>
    </w:p>
    <w:p w14:paraId="6F9FAECC" w14:textId="77777777" w:rsidR="007C1928" w:rsidRDefault="00000000">
      <w:pPr>
        <w:pStyle w:val="ListBullet"/>
      </w:pPr>
      <w:r>
        <w:t>Get summaries of matched patterns</w:t>
      </w:r>
    </w:p>
    <w:p w14:paraId="5C01B342" w14:textId="77777777" w:rsidR="007C1928" w:rsidRDefault="00000000">
      <w:pPr>
        <w:pStyle w:val="ListBullet"/>
      </w:pPr>
      <w:r>
        <w:t>Understand data quality assessments</w:t>
      </w:r>
    </w:p>
    <w:p w14:paraId="4846C976" w14:textId="77777777" w:rsidR="007C1928" w:rsidRDefault="00000000">
      <w:pPr>
        <w:pStyle w:val="ListBullet"/>
      </w:pPr>
      <w:r>
        <w:t>Receive recommendations for next steps</w:t>
      </w:r>
    </w:p>
    <w:p w14:paraId="5EAB8F94" w14:textId="77777777" w:rsidR="007C1928" w:rsidRDefault="00000000">
      <w:pPr>
        <w:pStyle w:val="Heading4"/>
      </w:pPr>
      <w:r>
        <w:t>Understanding Results</w:t>
      </w:r>
    </w:p>
    <w:p w14:paraId="76B00731" w14:textId="77777777" w:rsidR="007C1928" w:rsidRDefault="00000000">
      <w:r>
        <w:t>Verification Statuses:</w:t>
      </w:r>
    </w:p>
    <w:p w14:paraId="5A10C841" w14:textId="77777777" w:rsidR="007C1928" w:rsidRDefault="00000000">
      <w:pPr>
        <w:pStyle w:val="ListBullet"/>
      </w:pPr>
      <w:r>
        <w:t>Yes: Pattern definitively matches XML structure</w:t>
      </w:r>
    </w:p>
    <w:p w14:paraId="50DF3D34" w14:textId="77777777" w:rsidR="007C1928" w:rsidRDefault="00000000">
      <w:pPr>
        <w:pStyle w:val="ListBullet"/>
      </w:pPr>
      <w:r>
        <w:t>No: Pattern doesn't match this XML</w:t>
      </w:r>
    </w:p>
    <w:p w14:paraId="1F3BDAB2" w14:textId="77777777" w:rsidR="007C1928" w:rsidRDefault="00000000">
      <w:r>
        <w:t>Common Reasons for Matches:</w:t>
      </w:r>
    </w:p>
    <w:p w14:paraId="56419A3B" w14:textId="77777777" w:rsidR="007C1928" w:rsidRDefault="00000000">
      <w:pPr>
        <w:pStyle w:val="ListBullet"/>
      </w:pPr>
      <w:r>
        <w:t>Element structure similarity</w:t>
      </w:r>
    </w:p>
    <w:p w14:paraId="2DC6B2C9" w14:textId="77777777" w:rsidR="007C1928" w:rsidRDefault="00000000">
      <w:pPr>
        <w:pStyle w:val="ListBullet"/>
      </w:pPr>
      <w:r>
        <w:t>Data format consistency</w:t>
      </w:r>
    </w:p>
    <w:p w14:paraId="3AC58B55" w14:textId="77777777" w:rsidR="007C1928" w:rsidRDefault="00000000">
      <w:pPr>
        <w:pStyle w:val="ListBullet"/>
      </w:pPr>
      <w:r>
        <w:t>Naming convention matches</w:t>
      </w:r>
    </w:p>
    <w:p w14:paraId="477F0C34" w14:textId="77777777" w:rsidR="007C1928" w:rsidRDefault="00000000">
      <w:pPr>
        <w:pStyle w:val="ListBullet"/>
      </w:pPr>
      <w:r>
        <w:t>Value pattern recognition</w:t>
      </w:r>
    </w:p>
    <w:p w14:paraId="7003F5F0" w14:textId="77777777" w:rsidR="007C1928" w:rsidRDefault="00000000">
      <w:r>
        <w:lastRenderedPageBreak/>
        <w:t>Common Reasons for Non-Matches:</w:t>
      </w:r>
    </w:p>
    <w:p w14:paraId="62FEEA3A" w14:textId="77777777" w:rsidR="007C1928" w:rsidRDefault="00000000">
      <w:pPr>
        <w:pStyle w:val="ListBullet"/>
      </w:pPr>
      <w:r>
        <w:t>Missing XML elements</w:t>
      </w:r>
    </w:p>
    <w:p w14:paraId="686C9E71" w14:textId="77777777" w:rsidR="007C1928" w:rsidRDefault="00000000">
      <w:pPr>
        <w:pStyle w:val="ListBullet"/>
      </w:pPr>
      <w:r>
        <w:t>Different data formats</w:t>
      </w:r>
    </w:p>
    <w:p w14:paraId="2A073A0E" w14:textId="77777777" w:rsidR="007C1928" w:rsidRDefault="00000000">
      <w:pPr>
        <w:pStyle w:val="ListBullet"/>
      </w:pPr>
      <w:r>
        <w:t>Structural differences</w:t>
      </w:r>
    </w:p>
    <w:p w14:paraId="724AFF3A" w14:textId="77777777" w:rsidR="007C1928" w:rsidRDefault="00000000">
      <w:pPr>
        <w:pStyle w:val="ListBullet"/>
      </w:pPr>
      <w:r>
        <w:t>Namespace variations</w:t>
      </w:r>
    </w:p>
    <w:p w14:paraId="422E5399" w14:textId="77777777" w:rsidR="007C1928" w:rsidRDefault="00000000">
      <w:pPr>
        <w:pStyle w:val="Heading3"/>
      </w:pPr>
      <w:r>
        <w:t>Pattern Library</w:t>
      </w:r>
    </w:p>
    <w:p w14:paraId="0649F445" w14:textId="77777777" w:rsidR="007C1928" w:rsidRDefault="00000000">
      <w:pPr>
        <w:pStyle w:val="Heading4"/>
      </w:pPr>
      <w:r>
        <w:t>Overview</w:t>
      </w:r>
    </w:p>
    <w:p w14:paraId="5E2CACD1" w14:textId="77777777" w:rsidR="007C1928" w:rsidRDefault="00000000">
      <w:r>
        <w:t>The Pattern Library provides a unified view of all your saved patterns.</w:t>
      </w:r>
    </w:p>
    <w:p w14:paraId="72EEBF24" w14:textId="77777777" w:rsidR="007C1928" w:rsidRDefault="00000000">
      <w:pPr>
        <w:pStyle w:val="Heading4"/>
      </w:pPr>
      <w:r>
        <w:t>Features</w:t>
      </w:r>
    </w:p>
    <w:p w14:paraId="4C27B386" w14:textId="77777777" w:rsidR="007C1928" w:rsidRDefault="00000000">
      <w:pPr>
        <w:pStyle w:val="ListNumber"/>
      </w:pPr>
      <w:r>
        <w:t>Comprehensive View: Shows patterns from both workspace and shared libraries</w:t>
      </w:r>
    </w:p>
    <w:p w14:paraId="2A1F07A7" w14:textId="77777777" w:rsidR="007C1928" w:rsidRDefault="00000000">
      <w:pPr>
        <w:pStyle w:val="ListNumber"/>
      </w:pPr>
      <w:r>
        <w:t>Advanced Filtering: Filter by source, category, and airline</w:t>
      </w:r>
    </w:p>
    <w:p w14:paraId="037561B2" w14:textId="77777777" w:rsidR="007C1928" w:rsidRDefault="00000000">
      <w:pPr>
        <w:pStyle w:val="ListNumber"/>
      </w:pPr>
      <w:r>
        <w:t>Export Options: Download filtered results as CSV</w:t>
      </w:r>
    </w:p>
    <w:p w14:paraId="49319CD7" w14:textId="77777777" w:rsidR="007C1928" w:rsidRDefault="00000000">
      <w:pPr>
        <w:pStyle w:val="ListNumber"/>
      </w:pPr>
      <w:r>
        <w:t>Real-time Updates: Refresh to see latest patterns</w:t>
      </w:r>
    </w:p>
    <w:p w14:paraId="0F5AC045" w14:textId="77777777" w:rsidR="007C1928" w:rsidRDefault="00000000">
      <w:pPr>
        <w:pStyle w:val="Heading4"/>
      </w:pPr>
      <w:r>
        <w:t>Filtering Options</w:t>
      </w:r>
    </w:p>
    <w:p w14:paraId="278EDA94" w14:textId="77777777" w:rsidR="007C1928" w:rsidRDefault="00000000">
      <w:pPr>
        <w:pStyle w:val="ListBullet"/>
      </w:pPr>
      <w:r>
        <w:t>Source Filter:</w:t>
      </w:r>
    </w:p>
    <w:p w14:paraId="2E642C7E" w14:textId="77777777" w:rsidR="007C1928" w:rsidRDefault="00000000">
      <w:pPr>
        <w:pStyle w:val="ListBullet"/>
      </w:pPr>
      <w:r>
        <w:t>Shared Workspace: Team patterns with API/version info</w:t>
      </w:r>
    </w:p>
    <w:p w14:paraId="540BB79D" w14:textId="77777777" w:rsidR="007C1928" w:rsidRDefault="00000000">
      <w:pPr>
        <w:pStyle w:val="ListBullet"/>
      </w:pPr>
      <w:r>
        <w:t>Custom (API): Personal workspace patterns by API</w:t>
      </w:r>
    </w:p>
    <w:p w14:paraId="608FD3B5" w14:textId="77777777" w:rsidR="007C1928" w:rsidRDefault="00000000">
      <w:pPr>
        <w:pStyle w:val="ListBullet"/>
      </w:pPr>
      <w:r>
        <w:t>Category Filter:</w:t>
      </w:r>
    </w:p>
    <w:p w14:paraId="08B9A026" w14:textId="77777777" w:rsidR="007C1928" w:rsidRDefault="00000000">
      <w:pPr>
        <w:pStyle w:val="ListBullet"/>
      </w:pPr>
      <w:r>
        <w:t>Flight, Passenger, Fare, Booking, Airline</w:t>
      </w:r>
    </w:p>
    <w:p w14:paraId="544179AA" w14:textId="77777777" w:rsidR="007C1928" w:rsidRDefault="00000000">
      <w:pPr>
        <w:pStyle w:val="ListBullet"/>
      </w:pPr>
      <w:r>
        <w:t>Custom categories created by users</w:t>
      </w:r>
    </w:p>
    <w:p w14:paraId="6EE560DF" w14:textId="77777777" w:rsidR="007C1928" w:rsidRDefault="00000000">
      <w:pPr>
        <w:pStyle w:val="ListBullet"/>
      </w:pPr>
      <w:r>
        <w:t>Airline Filter:</w:t>
      </w:r>
    </w:p>
    <w:p w14:paraId="70C23D5A" w14:textId="77777777" w:rsidR="007C1928" w:rsidRDefault="00000000">
      <w:pPr>
        <w:pStyle w:val="ListBullet"/>
      </w:pPr>
      <w:r>
        <w:t>Filter by specific airlines or "Shared"</w:t>
      </w:r>
    </w:p>
    <w:p w14:paraId="66B88693" w14:textId="77777777" w:rsidR="007C1928" w:rsidRDefault="00000000">
      <w:pPr>
        <w:pStyle w:val="ListBullet"/>
      </w:pPr>
      <w:r>
        <w:t>Shows actual API names for shared patterns</w:t>
      </w:r>
    </w:p>
    <w:p w14:paraId="500FB05C" w14:textId="77777777" w:rsidR="007C1928" w:rsidRDefault="00000000">
      <w:pPr>
        <w:pStyle w:val="Heading4"/>
      </w:pPr>
      <w:r>
        <w:t>Pattern Information Display</w:t>
      </w:r>
    </w:p>
    <w:p w14:paraId="04ED960A" w14:textId="77777777" w:rsidR="007C1928" w:rsidRDefault="00000000">
      <w:r>
        <w:t>Each pattern shows:</w:t>
      </w:r>
    </w:p>
    <w:p w14:paraId="29A19E3A" w14:textId="77777777" w:rsidR="007C1928" w:rsidRDefault="00000000">
      <w:pPr>
        <w:pStyle w:val="ListBullet"/>
      </w:pPr>
      <w:r>
        <w:t>Source: Origin (Shared Workspace or Custom)</w:t>
      </w:r>
    </w:p>
    <w:p w14:paraId="383FF16F" w14:textId="77777777" w:rsidR="007C1928" w:rsidRDefault="00000000">
      <w:pPr>
        <w:pStyle w:val="ListBullet"/>
      </w:pPr>
      <w:r>
        <w:t>Name: Pattern identifier</w:t>
      </w:r>
    </w:p>
    <w:p w14:paraId="081E0B6A" w14:textId="77777777" w:rsidR="007C1928" w:rsidRDefault="00000000">
      <w:pPr>
        <w:pStyle w:val="ListBullet"/>
      </w:pPr>
      <w:r>
        <w:t>Category: Classification</w:t>
      </w:r>
    </w:p>
    <w:p w14:paraId="03A89E0E" w14:textId="77777777" w:rsidR="007C1928" w:rsidRDefault="00000000">
      <w:pPr>
        <w:pStyle w:val="ListBullet"/>
      </w:pPr>
      <w:r>
        <w:t>Airline: API name or "Shared"</w:t>
      </w:r>
    </w:p>
    <w:p w14:paraId="76C42991" w14:textId="77777777" w:rsidR="007C1928" w:rsidRDefault="00000000">
      <w:pPr>
        <w:pStyle w:val="ListBullet"/>
      </w:pPr>
      <w:r>
        <w:t>API Version: Version info or "N/A"</w:t>
      </w:r>
    </w:p>
    <w:p w14:paraId="5E7B9F80" w14:textId="77777777" w:rsidR="007C1928" w:rsidRDefault="00000000">
      <w:pPr>
        <w:pStyle w:val="ListBullet"/>
      </w:pPr>
      <w:r>
        <w:t>XPath: Location in XML structure</w:t>
      </w:r>
    </w:p>
    <w:p w14:paraId="47A2ED0E" w14:textId="77777777" w:rsidR="007C1928" w:rsidRDefault="00000000">
      <w:pPr>
        <w:pStyle w:val="ListBullet"/>
      </w:pPr>
      <w:r>
        <w:t>Description: Pattern explanation</w:t>
      </w:r>
      <w:bookmarkEnd w:id="15"/>
    </w:p>
    <w:p w14:paraId="506D2014" w14:textId="77777777" w:rsidR="007C1928" w:rsidRDefault="00000000">
      <w:pPr>
        <w:pStyle w:val="Heading2"/>
      </w:pPr>
      <w:bookmarkStart w:id="16" w:name="_Hlk205314911"/>
      <w:r>
        <w:t>Workspace Management</w:t>
      </w:r>
    </w:p>
    <w:p w14:paraId="057491FC" w14:textId="77777777" w:rsidR="007C1928" w:rsidRDefault="00000000">
      <w:pPr>
        <w:pStyle w:val="Heading3"/>
      </w:pPr>
      <w:r>
        <w:t>Overview</w:t>
      </w:r>
    </w:p>
    <w:p w14:paraId="6411278B" w14:textId="77777777" w:rsidR="007C1928" w:rsidRDefault="00000000">
      <w:r>
        <w:t>Workspaces organize your patterns by project, use case, or team structure.</w:t>
      </w:r>
    </w:p>
    <w:p w14:paraId="0126E5C7" w14:textId="77777777" w:rsidR="007C1928" w:rsidRDefault="00000000">
      <w:pPr>
        <w:pStyle w:val="Heading3"/>
      </w:pPr>
      <w:r>
        <w:lastRenderedPageBreak/>
        <w:t>Workspace Selection</w:t>
      </w:r>
    </w:p>
    <w:p w14:paraId="4C49B472" w14:textId="77777777" w:rsidR="007C1928" w:rsidRDefault="00000000">
      <w:pPr>
        <w:pStyle w:val="ListBullet"/>
      </w:pPr>
      <w:r>
        <w:t>Sidebar Selector: Choose active workspace from " Workspace Selection"</w:t>
      </w:r>
    </w:p>
    <w:p w14:paraId="429C5940" w14:textId="77777777" w:rsidR="007C1928" w:rsidRDefault="00000000">
      <w:pPr>
        <w:pStyle w:val="ListBullet"/>
      </w:pPr>
      <w:r>
        <w:t>Blank Default: No workspace selected on startup</w:t>
      </w:r>
    </w:p>
    <w:p w14:paraId="0318B768" w14:textId="77777777" w:rsidR="007C1928" w:rsidRDefault="00000000">
      <w:pPr>
        <w:pStyle w:val="ListBullet"/>
      </w:pPr>
      <w:r>
        <w:t>Context Switching: Easy switching between projects</w:t>
      </w:r>
    </w:p>
    <w:p w14:paraId="6640CB60" w14:textId="77777777" w:rsidR="007C1928" w:rsidRDefault="00000000">
      <w:pPr>
        <w:pStyle w:val="ListBullet"/>
      </w:pPr>
      <w:r>
        <w:t>Enhanced Management: Color-coded Add (green) and Delete (red) workspace buttons</w:t>
      </w:r>
    </w:p>
    <w:p w14:paraId="5EC6FD5D" w14:textId="77777777" w:rsidR="007C1928" w:rsidRDefault="00000000">
      <w:pPr>
        <w:pStyle w:val="ListBullet"/>
      </w:pPr>
      <w:r>
        <w:t>Import/Export: Pattern import/export functionality in Discovery page management tabs</w:t>
      </w:r>
    </w:p>
    <w:p w14:paraId="12F2C150" w14:textId="77777777" w:rsidR="007C1928" w:rsidRDefault="00000000">
      <w:pPr>
        <w:pStyle w:val="Heading3"/>
      </w:pPr>
      <w:r>
        <w:t>Creating Workspaces</w:t>
      </w:r>
    </w:p>
    <w:p w14:paraId="05EEDC74" w14:textId="77777777" w:rsidR="007C1928" w:rsidRDefault="00000000">
      <w:r>
        <w:t>Workspaces are created automatically when:</w:t>
      </w:r>
    </w:p>
    <w:p w14:paraId="378BFF12" w14:textId="77777777" w:rsidR="007C1928" w:rsidRDefault="00000000">
      <w:pPr>
        <w:pStyle w:val="ListNumber"/>
      </w:pPr>
      <w:r>
        <w:t>Saving patterns with new API/project combination</w:t>
      </w:r>
    </w:p>
    <w:p w14:paraId="10C52078" w14:textId="77777777" w:rsidR="007C1928" w:rsidRDefault="00000000">
      <w:pPr>
        <w:pStyle w:val="ListNumber"/>
      </w:pPr>
      <w:r>
        <w:t>Using the UseCase Manager for new projects</w:t>
      </w:r>
    </w:p>
    <w:p w14:paraId="757B67A5" w14:textId="77777777" w:rsidR="007C1928" w:rsidRDefault="00000000">
      <w:pPr>
        <w:pStyle w:val="ListNumber"/>
      </w:pPr>
      <w:r>
        <w:t>Database initialization for new contexts</w:t>
      </w:r>
    </w:p>
    <w:p w14:paraId="1A440CCB" w14:textId="77777777" w:rsidR="007C1928" w:rsidRDefault="00000000">
      <w:pPr>
        <w:pStyle w:val="Heading3"/>
      </w:pPr>
      <w:r>
        <w:t>Workspace Structure</w:t>
      </w:r>
    </w:p>
    <w:p w14:paraId="3FAB9825" w14:textId="77777777" w:rsidR="007C1928" w:rsidRDefault="00000000">
      <w:r>
        <w:t>Each workspace contains:</w:t>
      </w:r>
    </w:p>
    <w:p w14:paraId="34F89976" w14:textId="77777777" w:rsidR="007C1928" w:rsidRDefault="00000000">
      <w:pPr>
        <w:pStyle w:val="ListBullet"/>
      </w:pPr>
      <w:r>
        <w:t>Pattern Database: SQLite database with patterns</w:t>
      </w:r>
    </w:p>
    <w:p w14:paraId="40240B6D" w14:textId="77777777" w:rsidR="007C1928" w:rsidRDefault="00000000">
      <w:pPr>
        <w:pStyle w:val="ListBullet"/>
      </w:pPr>
      <w:r>
        <w:t>API Configuration: Supported APIs and versions</w:t>
      </w:r>
    </w:p>
    <w:p w14:paraId="41D719FB" w14:textId="77777777" w:rsidR="007C1928" w:rsidRDefault="00000000">
      <w:pPr>
        <w:pStyle w:val="ListBullet"/>
      </w:pPr>
      <w:r>
        <w:t>Section Mappings: XPath to pattern relationships</w:t>
      </w:r>
    </w:p>
    <w:p w14:paraId="740C93AA" w14:textId="77777777" w:rsidR="007C1928" w:rsidRDefault="00000000">
      <w:pPr>
        <w:pStyle w:val="ListBullet"/>
      </w:pPr>
      <w:r>
        <w:t>Metadata: Creation date, last modified, pattern counts</w:t>
      </w:r>
    </w:p>
    <w:p w14:paraId="2189C6AA" w14:textId="77777777" w:rsidR="007C1928" w:rsidRDefault="00000000">
      <w:pPr>
        <w:pStyle w:val="Heading3"/>
      </w:pPr>
      <w:r>
        <w:t>Best Practices</w:t>
      </w:r>
    </w:p>
    <w:p w14:paraId="3D971C6F" w14:textId="77777777" w:rsidR="007C1928" w:rsidRDefault="00000000">
      <w:pPr>
        <w:pStyle w:val="ListNumber"/>
      </w:pPr>
      <w:r>
        <w:t>Naming Convention: Use descriptive workspace names</w:t>
      </w:r>
    </w:p>
    <w:p w14:paraId="692A9C66" w14:textId="77777777" w:rsidR="007C1928" w:rsidRDefault="00000000">
      <w:pPr>
        <w:pStyle w:val="ListNumber"/>
      </w:pPr>
      <w:r>
        <w:t>Organization: Separate by project or API type</w:t>
      </w:r>
    </w:p>
    <w:p w14:paraId="22BED93C" w14:textId="77777777" w:rsidR="007C1928" w:rsidRDefault="00000000">
      <w:pPr>
        <w:pStyle w:val="ListNumber"/>
      </w:pPr>
      <w:r>
        <w:t>Cleanup: Regular maintenance of unused workspaces</w:t>
      </w:r>
    </w:p>
    <w:p w14:paraId="0EA0A705" w14:textId="77777777" w:rsidR="007C1928" w:rsidRDefault="00000000">
      <w:pPr>
        <w:pStyle w:val="ListNumber"/>
      </w:pPr>
      <w:r>
        <w:t>Backup: Export important workspace patterns</w:t>
      </w:r>
    </w:p>
    <w:p w14:paraId="44342496" w14:textId="77777777" w:rsidR="007C1928" w:rsidRDefault="00000000">
      <w:pPr>
        <w:pStyle w:val="Heading2"/>
      </w:pPr>
      <w:r>
        <w:t>API Management</w:t>
      </w:r>
    </w:p>
    <w:p w14:paraId="1F6C6A0F" w14:textId="77777777" w:rsidR="007C1928" w:rsidRDefault="00000000">
      <w:pPr>
        <w:pStyle w:val="Heading3"/>
      </w:pPr>
      <w:r>
        <w:t>Supported APIs</w:t>
      </w:r>
    </w:p>
    <w:p w14:paraId="1D2D7394" w14:textId="77777777" w:rsidR="007C1928" w:rsidRDefault="00000000">
      <w:r>
        <w:t>The system supports four airline APIs:</w:t>
      </w:r>
    </w:p>
    <w:p w14:paraId="73B7BC18" w14:textId="77777777" w:rsidR="007C1928" w:rsidRDefault="00000000">
      <w:pPr>
        <w:pStyle w:val="ListNumber"/>
      </w:pPr>
      <w:r>
        <w:t>LATAM: LATAM Airlines API</w:t>
      </w:r>
    </w:p>
    <w:p w14:paraId="6AB7E1EC" w14:textId="77777777" w:rsidR="007C1928" w:rsidRDefault="00000000">
      <w:pPr>
        <w:pStyle w:val="ListNumber"/>
      </w:pPr>
      <w:r>
        <w:t>LH: Lufthansa API</w:t>
      </w:r>
    </w:p>
    <w:p w14:paraId="2B6308A8" w14:textId="77777777" w:rsidR="007C1928" w:rsidRDefault="00000000">
      <w:pPr>
        <w:pStyle w:val="ListNumber"/>
      </w:pPr>
      <w:r>
        <w:t>LHG: Lufthansa Group API</w:t>
      </w:r>
    </w:p>
    <w:p w14:paraId="114FDA6B" w14:textId="77777777" w:rsidR="007C1928" w:rsidRDefault="00000000">
      <w:pPr>
        <w:pStyle w:val="ListNumber"/>
      </w:pPr>
      <w:r>
        <w:t>AFKL: Air France-KLM API</w:t>
      </w:r>
    </w:p>
    <w:p w14:paraId="3F7AF5FD" w14:textId="77777777" w:rsidR="007C1928" w:rsidRDefault="00000000">
      <w:pPr>
        <w:pStyle w:val="Heading3"/>
      </w:pPr>
      <w:r>
        <w:t>API Configuration</w:t>
      </w:r>
    </w:p>
    <w:p w14:paraId="6B3BD0CF" w14:textId="77777777" w:rsidR="007C1928" w:rsidRDefault="00000000">
      <w:pPr>
        <w:pStyle w:val="Heading4"/>
      </w:pPr>
      <w:r>
        <w:t>Adding New APIs</w:t>
      </w:r>
    </w:p>
    <w:p w14:paraId="70C69699" w14:textId="77777777" w:rsidR="007C1928" w:rsidRDefault="00000000">
      <w:pPr>
        <w:pStyle w:val="ListNumber"/>
      </w:pPr>
      <w:r>
        <w:t>Access Management:</w:t>
      </w:r>
    </w:p>
    <w:p w14:paraId="0D8C6019" w14:textId="77777777" w:rsidR="007C1928" w:rsidRDefault="00000000">
      <w:pPr>
        <w:pStyle w:val="ListBullet"/>
      </w:pPr>
      <w:r>
        <w:t>Go to Discovery &gt; Save tab</w:t>
      </w:r>
    </w:p>
    <w:p w14:paraId="5D4F63F1" w14:textId="77777777" w:rsidR="007C1928" w:rsidRDefault="00000000">
      <w:pPr>
        <w:pStyle w:val="ListBullet"/>
      </w:pPr>
      <w:r>
        <w:t>Expand "⚙️ Manage APIs" section</w:t>
      </w:r>
    </w:p>
    <w:p w14:paraId="49B9EB9E" w14:textId="77777777" w:rsidR="007C1928" w:rsidRDefault="00000000">
      <w:pPr>
        <w:pStyle w:val="ListNumber"/>
      </w:pPr>
      <w:r>
        <w:lastRenderedPageBreak/>
        <w:t>Add API:</w:t>
      </w:r>
    </w:p>
    <w:p w14:paraId="7C90E8C8" w14:textId="77777777" w:rsidR="007C1928" w:rsidRDefault="00000000">
      <w:pPr>
        <w:pStyle w:val="ListBullet"/>
      </w:pPr>
      <w:r>
        <w:t>Enter valid API name (LATAM, LH, LHG, AFKL only)</w:t>
      </w:r>
    </w:p>
    <w:p w14:paraId="5E3F3F6F" w14:textId="77777777" w:rsidR="007C1928" w:rsidRDefault="00000000">
      <w:pPr>
        <w:pStyle w:val="ListBullet"/>
      </w:pPr>
      <w:r>
        <w:t>Click "➕ Add API"</w:t>
      </w:r>
    </w:p>
    <w:p w14:paraId="3B716C0D" w14:textId="77777777" w:rsidR="007C1928" w:rsidRDefault="00000000">
      <w:pPr>
        <w:pStyle w:val="ListBullet"/>
      </w:pPr>
      <w:r>
        <w:t>System validates name against allowed list</w:t>
      </w:r>
    </w:p>
    <w:p w14:paraId="094B09B0" w14:textId="77777777" w:rsidR="007C1928" w:rsidRDefault="00000000">
      <w:pPr>
        <w:pStyle w:val="ListNumber"/>
      </w:pPr>
      <w:r>
        <w:t>Validation:</w:t>
      </w:r>
    </w:p>
    <w:p w14:paraId="1EBF6C0C" w14:textId="77777777" w:rsidR="007C1928" w:rsidRDefault="00000000">
      <w:pPr>
        <w:pStyle w:val="ListBullet"/>
      </w:pPr>
      <w:r>
        <w:t>Only approved API names accepted</w:t>
      </w:r>
    </w:p>
    <w:p w14:paraId="30A0CA4C" w14:textId="77777777" w:rsidR="007C1928" w:rsidRDefault="00000000">
      <w:pPr>
        <w:pStyle w:val="ListBullet"/>
      </w:pPr>
      <w:r>
        <w:t>Workspace names like "LATAM_OVRS" rejected</w:t>
      </w:r>
    </w:p>
    <w:p w14:paraId="237D9975" w14:textId="77777777" w:rsidR="007C1928" w:rsidRDefault="00000000">
      <w:pPr>
        <w:pStyle w:val="ListBullet"/>
      </w:pPr>
      <w:r>
        <w:t>Error messages guide correct input</w:t>
      </w:r>
    </w:p>
    <w:p w14:paraId="2474DACC" w14:textId="77777777" w:rsidR="007C1928" w:rsidRDefault="00000000">
      <w:pPr>
        <w:pStyle w:val="Heading4"/>
      </w:pPr>
      <w:r>
        <w:t>Managing API Versions</w:t>
      </w:r>
    </w:p>
    <w:p w14:paraId="31FA8DEA" w14:textId="77777777" w:rsidR="007C1928" w:rsidRDefault="00000000">
      <w:pPr>
        <w:pStyle w:val="ListNumber"/>
      </w:pPr>
      <w:r>
        <w:t>Automatic Addition:</w:t>
      </w:r>
    </w:p>
    <w:p w14:paraId="7423209F" w14:textId="77777777" w:rsidR="007C1928" w:rsidRDefault="00000000">
      <w:pPr>
        <w:pStyle w:val="ListBullet"/>
      </w:pPr>
      <w:r>
        <w:t>Versions added when saving patterns</w:t>
      </w:r>
    </w:p>
    <w:p w14:paraId="02A77312" w14:textId="77777777" w:rsidR="007C1928" w:rsidRDefault="00000000">
      <w:pPr>
        <w:pStyle w:val="ListBullet"/>
      </w:pPr>
      <w:r>
        <w:t>Manual entry supported if no versions exist</w:t>
      </w:r>
    </w:p>
    <w:p w14:paraId="6CF61E07" w14:textId="77777777" w:rsidR="007C1928" w:rsidRDefault="00000000">
      <w:pPr>
        <w:pStyle w:val="ListNumber"/>
      </w:pPr>
      <w:r>
        <w:t>Version Management:</w:t>
      </w:r>
    </w:p>
    <w:p w14:paraId="38EADDFE" w14:textId="77777777" w:rsidR="007C1928" w:rsidRDefault="00000000">
      <w:pPr>
        <w:pStyle w:val="ListBullet"/>
      </w:pPr>
      <w:r>
        <w:t>View existing versions in dropdowns</w:t>
      </w:r>
    </w:p>
    <w:p w14:paraId="255335D0" w14:textId="77777777" w:rsidR="007C1928" w:rsidRDefault="00000000">
      <w:pPr>
        <w:pStyle w:val="ListBullet"/>
      </w:pPr>
      <w:r>
        <w:t>Add new versions through pattern saving</w:t>
      </w:r>
    </w:p>
    <w:p w14:paraId="04442C8E" w14:textId="77777777" w:rsidR="007C1928" w:rsidRDefault="00000000">
      <w:pPr>
        <w:pStyle w:val="ListBullet"/>
      </w:pPr>
      <w:r>
        <w:t>Version format: "X.Y" (e.g., "17.2", "18.2")</w:t>
      </w:r>
    </w:p>
    <w:p w14:paraId="466DFBB5" w14:textId="77777777" w:rsidR="007C1928" w:rsidRDefault="00000000">
      <w:pPr>
        <w:pStyle w:val="Heading4"/>
      </w:pPr>
      <w:r>
        <w:t>API Deletion</w:t>
      </w:r>
    </w:p>
    <w:p w14:paraId="045E2A78" w14:textId="77777777" w:rsidR="007C1928" w:rsidRDefault="00000000">
      <w:pPr>
        <w:pStyle w:val="ListNumber"/>
      </w:pPr>
      <w:r>
        <w:t>Safety Checks:</w:t>
      </w:r>
    </w:p>
    <w:p w14:paraId="2B8FFDA9" w14:textId="77777777" w:rsidR="007C1928" w:rsidRDefault="00000000">
      <w:pPr>
        <w:pStyle w:val="ListBullet"/>
      </w:pPr>
      <w:r>
        <w:t>Cannot delete APIs with associated patterns</w:t>
      </w:r>
    </w:p>
    <w:p w14:paraId="4E02FB7C" w14:textId="77777777" w:rsidR="007C1928" w:rsidRDefault="00000000">
      <w:pPr>
        <w:pStyle w:val="ListBullet"/>
      </w:pPr>
      <w:r>
        <w:t>Warning messages prevent data loss</w:t>
      </w:r>
    </w:p>
    <w:p w14:paraId="63769BA3" w14:textId="77777777" w:rsidR="007C1928" w:rsidRDefault="00000000">
      <w:pPr>
        <w:pStyle w:val="ListNumber"/>
      </w:pPr>
      <w:r>
        <w:t>Deletion Process:</w:t>
      </w:r>
    </w:p>
    <w:p w14:paraId="583DA304" w14:textId="77777777" w:rsidR="007C1928" w:rsidRDefault="00000000">
      <w:pPr>
        <w:pStyle w:val="ListBullet"/>
      </w:pPr>
      <w:r>
        <w:t>Select API to delete</w:t>
      </w:r>
    </w:p>
    <w:p w14:paraId="4FA3B262" w14:textId="77777777" w:rsidR="007C1928" w:rsidRDefault="00000000">
      <w:pPr>
        <w:pStyle w:val="ListBullet"/>
      </w:pPr>
      <w:r>
        <w:t>Click "🗑️ Delete"</w:t>
      </w:r>
    </w:p>
    <w:p w14:paraId="55FF42F3" w14:textId="77777777" w:rsidR="007C1928" w:rsidRDefault="00000000">
      <w:pPr>
        <w:pStyle w:val="ListBullet"/>
      </w:pPr>
      <w:r>
        <w:t>Confirm deletion if no patterns exist</w:t>
      </w:r>
    </w:p>
    <w:p w14:paraId="3CB84CF4" w14:textId="77777777" w:rsidR="007C1928" w:rsidRDefault="00000000">
      <w:pPr>
        <w:pStyle w:val="Heading3"/>
      </w:pPr>
      <w:r>
        <w:t>API-Pattern Relationships</w:t>
      </w:r>
    </w:p>
    <w:p w14:paraId="056CFCF8" w14:textId="77777777" w:rsidR="007C1928" w:rsidRDefault="00000000">
      <w:pPr>
        <w:pStyle w:val="ListBullet"/>
      </w:pPr>
      <w:r>
        <w:t>One-to-Many: Each API can have multiple versions</w:t>
      </w:r>
    </w:p>
    <w:p w14:paraId="41315EC8" w14:textId="77777777" w:rsidR="007C1928" w:rsidRDefault="00000000">
      <w:pPr>
        <w:pStyle w:val="ListBullet"/>
      </w:pPr>
      <w:r>
        <w:t>Version-Pattern: Patterns linked to specific API versions</w:t>
      </w:r>
    </w:p>
    <w:p w14:paraId="1E0DEA56" w14:textId="77777777" w:rsidR="007C1928" w:rsidRDefault="00000000">
      <w:pPr>
        <w:pStyle w:val="ListBullet"/>
      </w:pPr>
      <w:r>
        <w:t>Shared Patterns: Include API and version metadata</w:t>
      </w:r>
    </w:p>
    <w:p w14:paraId="16E3AA41" w14:textId="77777777" w:rsidR="007C1928" w:rsidRDefault="00000000">
      <w:pPr>
        <w:pStyle w:val="ListBullet"/>
      </w:pPr>
      <w:r>
        <w:t>Cross-Reference: Patterns can reference multiple APIs</w:t>
      </w:r>
    </w:p>
    <w:p w14:paraId="37073E41" w14:textId="77777777" w:rsidR="007C1928" w:rsidRDefault="00000000">
      <w:pPr>
        <w:pStyle w:val="Heading2"/>
      </w:pPr>
      <w:r>
        <w:lastRenderedPageBreak/>
        <w:t>Advanced Features</w:t>
      </w:r>
    </w:p>
    <w:p w14:paraId="2BEC17C2" w14:textId="77777777" w:rsidR="007C1928" w:rsidRDefault="00000000">
      <w:pPr>
        <w:pStyle w:val="Heading3"/>
      </w:pPr>
      <w:r>
        <w:t>Pattern Categories</w:t>
      </w:r>
    </w:p>
    <w:p w14:paraId="1B5846A5" w14:textId="77777777" w:rsidR="007C1928" w:rsidRDefault="00000000">
      <w:pPr>
        <w:pStyle w:val="Heading4"/>
      </w:pPr>
      <w:r>
        <w:t>Predefined Categories</w:t>
      </w:r>
    </w:p>
    <w:p w14:paraId="249AE143" w14:textId="77777777" w:rsidR="007C1928" w:rsidRDefault="00000000">
      <w:pPr>
        <w:pStyle w:val="ListBullet"/>
      </w:pPr>
      <w:r>
        <w:t>Flight: Segments, routes, schedules, flight numbers</w:t>
      </w:r>
    </w:p>
    <w:p w14:paraId="64C09F74" w14:textId="77777777" w:rsidR="007C1928" w:rsidRDefault="00000000">
      <w:pPr>
        <w:pStyle w:val="ListBullet"/>
      </w:pPr>
      <w:r>
        <w:t>Passenger: Names, contact info, preferences, special services</w:t>
      </w:r>
    </w:p>
    <w:p w14:paraId="4CB2165B" w14:textId="77777777" w:rsidR="007C1928" w:rsidRDefault="00000000">
      <w:pPr>
        <w:pStyle w:val="ListBullet"/>
      </w:pPr>
      <w:r>
        <w:t>Fare: Pricing, taxes, fare basis, restrictions</w:t>
      </w:r>
    </w:p>
    <w:p w14:paraId="67108C81" w14:textId="77777777" w:rsidR="007C1928" w:rsidRDefault="00000000">
      <w:pPr>
        <w:pStyle w:val="ListBullet"/>
      </w:pPr>
      <w:r>
        <w:t>Booking: PNR, confirmations, reservations, status</w:t>
      </w:r>
    </w:p>
    <w:p w14:paraId="00EB1CD7" w14:textId="77777777" w:rsidR="007C1928" w:rsidRDefault="00000000">
      <w:pPr>
        <w:pStyle w:val="ListBullet"/>
      </w:pPr>
      <w:r>
        <w:t>Airline: Carrier codes, names, operating airlines</w:t>
      </w:r>
    </w:p>
    <w:p w14:paraId="56BE0DC4" w14:textId="77777777" w:rsidR="007C1928" w:rsidRDefault="00000000">
      <w:pPr>
        <w:pStyle w:val="ListBullet"/>
      </w:pPr>
      <w:r>
        <w:t>User Created: Custom patterns by users</w:t>
      </w:r>
    </w:p>
    <w:p w14:paraId="5422F1BE" w14:textId="77777777" w:rsidR="007C1928" w:rsidRDefault="00000000">
      <w:pPr>
        <w:pStyle w:val="Heading4"/>
      </w:pPr>
      <w:r>
        <w:t>Custom Categories</w:t>
      </w:r>
    </w:p>
    <w:p w14:paraId="5BA0EDA6" w14:textId="77777777" w:rsidR="007C1928" w:rsidRDefault="00000000">
      <w:pPr>
        <w:pStyle w:val="ListNumber"/>
      </w:pPr>
      <w:r>
        <w:t>Creation: Use "custom" option when saving to shared workspace</w:t>
      </w:r>
    </w:p>
    <w:p w14:paraId="47C9DB29" w14:textId="77777777" w:rsidR="007C1928" w:rsidRDefault="00000000">
      <w:pPr>
        <w:pStyle w:val="ListNumber"/>
      </w:pPr>
      <w:r>
        <w:t>Naming: Enter descriptive category name</w:t>
      </w:r>
    </w:p>
    <w:p w14:paraId="25E99647" w14:textId="77777777" w:rsidR="007C1928" w:rsidRDefault="00000000">
      <w:pPr>
        <w:pStyle w:val="ListNumber"/>
      </w:pPr>
      <w:r>
        <w:t>Organization: Custom categories appear in all filters</w:t>
      </w:r>
    </w:p>
    <w:p w14:paraId="0D36E83B" w14:textId="77777777" w:rsidR="007C1928" w:rsidRDefault="00000000">
      <w:pPr>
        <w:pStyle w:val="ListNumber"/>
      </w:pPr>
      <w:r>
        <w:t>Management: Edit and organize through pattern management</w:t>
      </w:r>
    </w:p>
    <w:p w14:paraId="0E77C906" w14:textId="77777777" w:rsidR="007C1928" w:rsidRDefault="00000000">
      <w:pPr>
        <w:pStyle w:val="Heading3"/>
      </w:pPr>
      <w:r>
        <w:t>Data Export and Import</w:t>
      </w:r>
    </w:p>
    <w:p w14:paraId="24679764" w14:textId="77777777" w:rsidR="007C1928" w:rsidRDefault="00000000">
      <w:pPr>
        <w:pStyle w:val="Heading4"/>
      </w:pPr>
      <w:r>
        <w:t>Export Options</w:t>
      </w:r>
    </w:p>
    <w:p w14:paraId="35279140" w14:textId="77777777" w:rsidR="007C1928" w:rsidRDefault="00000000">
      <w:pPr>
        <w:pStyle w:val="ListNumber"/>
      </w:pPr>
      <w:r>
        <w:t>CSV Export:</w:t>
      </w:r>
    </w:p>
    <w:p w14:paraId="49FC0763" w14:textId="77777777" w:rsidR="007C1928" w:rsidRDefault="00000000">
      <w:pPr>
        <w:pStyle w:val="ListBullet"/>
      </w:pPr>
      <w:r>
        <w:t>Pattern Library: Export filtered patterns as CSV</w:t>
      </w:r>
    </w:p>
    <w:p w14:paraId="64B43136" w14:textId="77777777" w:rsidR="007C1928" w:rsidRDefault="00000000">
      <w:pPr>
        <w:pStyle w:val="ListBullet"/>
      </w:pPr>
      <w:r>
        <w:t>Full data: All pattern information included</w:t>
      </w:r>
    </w:p>
    <w:p w14:paraId="6FD0D30F" w14:textId="77777777" w:rsidR="007C1928" w:rsidRDefault="00000000">
      <w:pPr>
        <w:pStyle w:val="ListBullet"/>
      </w:pPr>
      <w:r>
        <w:t>Use case: Data analysis, reporting, backup</w:t>
      </w:r>
    </w:p>
    <w:p w14:paraId="393DDC9D" w14:textId="77777777" w:rsidR="007C1928" w:rsidRDefault="00000000">
      <w:pPr>
        <w:pStyle w:val="ListNumber"/>
      </w:pPr>
      <w:r>
        <w:t>JSON Export:</w:t>
      </w:r>
    </w:p>
    <w:p w14:paraId="154537BF" w14:textId="77777777" w:rsidR="007C1928" w:rsidRDefault="00000000">
      <w:pPr>
        <w:pStyle w:val="ListBullet"/>
      </w:pPr>
      <w:r>
        <w:t>Raw pattern data in JSON format</w:t>
      </w:r>
    </w:p>
    <w:p w14:paraId="1B786385" w14:textId="77777777" w:rsidR="007C1928" w:rsidRDefault="00000000">
      <w:pPr>
        <w:pStyle w:val="ListBullet"/>
      </w:pPr>
      <w:r>
        <w:t>Complete pattern structure preserved</w:t>
      </w:r>
    </w:p>
    <w:p w14:paraId="748EA394" w14:textId="77777777" w:rsidR="007C1928" w:rsidRDefault="00000000">
      <w:pPr>
        <w:pStyle w:val="ListBullet"/>
      </w:pPr>
      <w:r>
        <w:t>Use case: Data migration, integration, backup</w:t>
      </w:r>
    </w:p>
    <w:p w14:paraId="1F2662CC" w14:textId="77777777" w:rsidR="007C1928" w:rsidRDefault="00000000">
      <w:pPr>
        <w:pStyle w:val="Heading4"/>
      </w:pPr>
      <w:r>
        <w:t>Export Process</w:t>
      </w:r>
    </w:p>
    <w:p w14:paraId="1EA8F385" w14:textId="77777777" w:rsidR="007C1928" w:rsidRDefault="00000000">
      <w:pPr>
        <w:pStyle w:val="ListNumber"/>
      </w:pPr>
      <w:r>
        <w:t>Filter Data: Apply desired filters in Pattern Library</w:t>
      </w:r>
    </w:p>
    <w:p w14:paraId="5292ECC3" w14:textId="77777777" w:rsidR="007C1928" w:rsidRDefault="00000000">
      <w:pPr>
        <w:pStyle w:val="ListNumber"/>
      </w:pPr>
      <w:r>
        <w:t>Export Action: Click "📄 Export Saved Patterns"</w:t>
      </w:r>
    </w:p>
    <w:p w14:paraId="6991DE90" w14:textId="77777777" w:rsidR="007C1928" w:rsidRDefault="00000000">
      <w:pPr>
        <w:pStyle w:val="ListNumber"/>
      </w:pPr>
      <w:r>
        <w:t>Download: Click "⬇️ Download CSV" button</w:t>
      </w:r>
    </w:p>
    <w:p w14:paraId="1C141F78" w14:textId="77777777" w:rsidR="007C1928" w:rsidRDefault="00000000">
      <w:pPr>
        <w:pStyle w:val="ListNumber"/>
      </w:pPr>
      <w:r>
        <w:t>File Location: Check browser downloads folder</w:t>
      </w:r>
    </w:p>
    <w:p w14:paraId="4B07FA50" w14:textId="77777777" w:rsidR="007C1928" w:rsidRDefault="00000000">
      <w:pPr>
        <w:pStyle w:val="Heading3"/>
      </w:pPr>
      <w:r>
        <w:t>Pattern Verification Engine</w:t>
      </w:r>
    </w:p>
    <w:p w14:paraId="0C1A9FFD" w14:textId="77777777" w:rsidR="007C1928" w:rsidRDefault="00000000">
      <w:pPr>
        <w:pStyle w:val="Heading4"/>
      </w:pPr>
      <w:r>
        <w:t>AI-Powered Verification</w:t>
      </w:r>
    </w:p>
    <w:p w14:paraId="747866FA" w14:textId="77777777" w:rsidR="007C1928" w:rsidRDefault="00000000">
      <w:pPr>
        <w:pStyle w:val="ListBullet"/>
      </w:pPr>
      <w:r>
        <w:t>GPT-4o Analysis: Each pattern analyzed by AI</w:t>
      </w:r>
    </w:p>
    <w:p w14:paraId="4A137C41" w14:textId="77777777" w:rsidR="007C1928" w:rsidRDefault="00000000">
      <w:pPr>
        <w:pStyle w:val="ListBullet"/>
      </w:pPr>
      <w:r>
        <w:t>Context Awareness: XML context considered in verification</w:t>
      </w:r>
    </w:p>
    <w:p w14:paraId="6892B7FB" w14:textId="77777777" w:rsidR="007C1928" w:rsidRDefault="00000000">
      <w:pPr>
        <w:pStyle w:val="ListBullet"/>
      </w:pPr>
      <w:r>
        <w:t>Confidence Scoring: Internal confidence metrics</w:t>
      </w:r>
    </w:p>
    <w:p w14:paraId="5FA90760" w14:textId="77777777" w:rsidR="007C1928" w:rsidRDefault="00000000">
      <w:pPr>
        <w:pStyle w:val="ListBullet"/>
      </w:pPr>
      <w:r>
        <w:t>Quality Assurance: Multiple validation layers</w:t>
      </w:r>
    </w:p>
    <w:p w14:paraId="728CDCFE" w14:textId="77777777" w:rsidR="007C1928" w:rsidRDefault="00000000">
      <w:pPr>
        <w:pStyle w:val="Heading4"/>
      </w:pPr>
      <w:r>
        <w:lastRenderedPageBreak/>
        <w:t>Verification Criteria</w:t>
      </w:r>
    </w:p>
    <w:p w14:paraId="2106E46D" w14:textId="77777777" w:rsidR="007C1928" w:rsidRDefault="00000000">
      <w:pPr>
        <w:pStyle w:val="ListBullet"/>
      </w:pPr>
      <w:r>
        <w:t>Structural Validity: XPath accuracy</w:t>
      </w:r>
    </w:p>
    <w:p w14:paraId="2075EF82" w14:textId="77777777" w:rsidR="007C1928" w:rsidRDefault="00000000">
      <w:pPr>
        <w:pStyle w:val="ListBullet"/>
      </w:pPr>
      <w:r>
        <w:t>Data Consistency: Value format verification</w:t>
      </w:r>
    </w:p>
    <w:p w14:paraId="677213C2" w14:textId="77777777" w:rsidR="007C1928" w:rsidRDefault="00000000">
      <w:pPr>
        <w:pStyle w:val="ListBullet"/>
      </w:pPr>
      <w:r>
        <w:t>Context Relevance: Pattern relevance to XML content</w:t>
      </w:r>
    </w:p>
    <w:p w14:paraId="1E6CE8E6" w14:textId="77777777" w:rsidR="007C1928" w:rsidRDefault="00000000">
      <w:pPr>
        <w:pStyle w:val="ListBullet"/>
      </w:pPr>
      <w:r>
        <w:t>Completeness: Pattern coverage adequacy</w:t>
      </w:r>
    </w:p>
    <w:p w14:paraId="532F76DA" w14:textId="77777777" w:rsidR="007C1928" w:rsidRDefault="00000000">
      <w:pPr>
        <w:pStyle w:val="Heading3"/>
      </w:pPr>
      <w:bookmarkStart w:id="17" w:name="_Hlk205314919"/>
      <w:bookmarkEnd w:id="16"/>
      <w:r>
        <w:t>Database Architecture</w:t>
      </w:r>
    </w:p>
    <w:p w14:paraId="5EEF64FB" w14:textId="77777777" w:rsidR="007C1928" w:rsidRDefault="00000000">
      <w:pPr>
        <w:pStyle w:val="Heading4"/>
      </w:pPr>
      <w:r>
        <w:t>Storage Structure</w:t>
      </w:r>
    </w:p>
    <w:p w14:paraId="2101DE95" w14:textId="77777777" w:rsidR="007C1928" w:rsidRDefault="00000000">
      <w:pPr>
        <w:pStyle w:val="ListBullet"/>
      </w:pPr>
      <w:r>
        <w:t>SQLite Databases: Local storage for reliability</w:t>
      </w:r>
    </w:p>
    <w:p w14:paraId="5FC4B519" w14:textId="77777777" w:rsidR="007C1928" w:rsidRDefault="00000000">
      <w:pPr>
        <w:pStyle w:val="ListBullet"/>
      </w:pPr>
      <w:r>
        <w:t>Multi-Database: Separate workspace and shared databases</w:t>
      </w:r>
    </w:p>
    <w:p w14:paraId="1864580D" w14:textId="77777777" w:rsidR="007C1928" w:rsidRDefault="00000000">
      <w:pPr>
        <w:pStyle w:val="ListBullet"/>
      </w:pPr>
      <w:r>
        <w:t>Relational Design: Normalized structure for efficiency</w:t>
      </w:r>
    </w:p>
    <w:p w14:paraId="5C92A7A3" w14:textId="77777777" w:rsidR="007C1928" w:rsidRDefault="00000000">
      <w:pPr>
        <w:pStyle w:val="ListBullet"/>
      </w:pPr>
      <w:r>
        <w:t>Indexing: Optimized for pattern queries</w:t>
      </w:r>
    </w:p>
    <w:p w14:paraId="01360BE9" w14:textId="77777777" w:rsidR="007C1928" w:rsidRDefault="00000000">
      <w:pPr>
        <w:pStyle w:val="Heading4"/>
      </w:pPr>
      <w:r>
        <w:t>Database Tables</w:t>
      </w:r>
    </w:p>
    <w:p w14:paraId="11738825" w14:textId="77777777" w:rsidR="007C1928" w:rsidRDefault="00000000">
      <w:pPr>
        <w:pStyle w:val="ListNumber"/>
      </w:pPr>
      <w:r>
        <w:t>api: API definitions and metadata</w:t>
      </w:r>
    </w:p>
    <w:p w14:paraId="183AA426" w14:textId="77777777" w:rsidR="007C1928" w:rsidRDefault="00000000">
      <w:pPr>
        <w:pStyle w:val="ListNumber"/>
      </w:pPr>
      <w:r>
        <w:t>apiversion: Version tracking per API</w:t>
      </w:r>
    </w:p>
    <w:p w14:paraId="1CB80755" w14:textId="77777777" w:rsidR="007C1928" w:rsidRDefault="00000000">
      <w:pPr>
        <w:pStyle w:val="ListNumber"/>
      </w:pPr>
      <w:r>
        <w:t>api_section: XML sections and paths</w:t>
      </w:r>
    </w:p>
    <w:p w14:paraId="5AFE0894" w14:textId="77777777" w:rsidR="007C1928" w:rsidRDefault="00000000">
      <w:pPr>
        <w:pStyle w:val="ListNumber"/>
      </w:pPr>
      <w:r>
        <w:t>pattern_details: Pattern information and prompts</w:t>
      </w:r>
    </w:p>
    <w:p w14:paraId="5E9BFCE7" w14:textId="77777777" w:rsidR="007C1928" w:rsidRDefault="00000000">
      <w:pPr>
        <w:pStyle w:val="ListNumber"/>
      </w:pPr>
      <w:r>
        <w:t>section_pattern_mapping: Relationships between sections and patterns</w:t>
      </w:r>
    </w:p>
    <w:p w14:paraId="21421811" w14:textId="77777777" w:rsidR="007C1928" w:rsidRDefault="00000000">
      <w:pPr>
        <w:pStyle w:val="ListNumber"/>
      </w:pPr>
      <w:r>
        <w:t>default_patterns: Shared workspace patterns with API metadata</w:t>
      </w:r>
    </w:p>
    <w:p w14:paraId="7FA1F819" w14:textId="77777777" w:rsidR="007C1928" w:rsidRDefault="00000000">
      <w:pPr>
        <w:pStyle w:val="Heading3"/>
      </w:pPr>
      <w:r>
        <w:t>Session Management</w:t>
      </w:r>
    </w:p>
    <w:p w14:paraId="03B7D291" w14:textId="77777777" w:rsidR="007C1928" w:rsidRDefault="00000000">
      <w:pPr>
        <w:pStyle w:val="ListBullet"/>
      </w:pPr>
      <w:r>
        <w:t>State Persistence: Patterns retained during session</w:t>
      </w:r>
    </w:p>
    <w:p w14:paraId="3E15C557" w14:textId="77777777" w:rsidR="007C1928" w:rsidRDefault="00000000">
      <w:pPr>
        <w:pStyle w:val="ListBullet"/>
      </w:pPr>
      <w:r>
        <w:t>Cross-Page Data: Patterns available across all pages</w:t>
      </w:r>
    </w:p>
    <w:p w14:paraId="64406B14" w14:textId="77777777" w:rsidR="007C1928" w:rsidRDefault="00000000">
      <w:pPr>
        <w:pStyle w:val="ListBullet"/>
      </w:pPr>
      <w:r>
        <w:t>Memory Management: Efficient data handling</w:t>
      </w:r>
    </w:p>
    <w:p w14:paraId="1658BB41" w14:textId="77777777" w:rsidR="007C1928" w:rsidRDefault="00000000">
      <w:pPr>
        <w:pStyle w:val="ListBullet"/>
      </w:pPr>
      <w:r>
        <w:t>Session Recovery: Automatic state restoration</w:t>
      </w:r>
    </w:p>
    <w:bookmarkEnd w:id="17"/>
    <w:p w14:paraId="6514700C" w14:textId="77777777" w:rsidR="007C1928" w:rsidRDefault="00000000">
      <w:pPr>
        <w:pStyle w:val="Heading2"/>
      </w:pPr>
      <w:r>
        <w:t>Troubleshooting</w:t>
      </w:r>
    </w:p>
    <w:p w14:paraId="5C1B687B" w14:textId="77777777" w:rsidR="007C1928" w:rsidRDefault="00000000">
      <w:pPr>
        <w:pStyle w:val="Heading3"/>
      </w:pPr>
      <w:r>
        <w:t>Common Issues and Solutions</w:t>
      </w:r>
    </w:p>
    <w:p w14:paraId="228414A5" w14:textId="77777777" w:rsidR="007C1928" w:rsidRDefault="00000000">
      <w:pPr>
        <w:pStyle w:val="Heading4"/>
      </w:pPr>
      <w:r>
        <w:t>Configuration Problems</w:t>
      </w:r>
    </w:p>
    <w:p w14:paraId="4018CF3D" w14:textId="77777777" w:rsidR="007C1928" w:rsidRDefault="00000000">
      <w:pPr>
        <w:pStyle w:val="IntenseQuote"/>
      </w:pPr>
      <w:r>
        <w:t>Issue: "Configuration Incomplete" Warning</w:t>
      </w:r>
    </w:p>
    <w:p w14:paraId="12D33413" w14:textId="77777777" w:rsidR="007C1928" w:rsidRDefault="00000000">
      <w:pPr>
        <w:pStyle w:val="ListBullet"/>
      </w:pPr>
      <w:r>
        <w:t>Cause: Missing Azure OpenAI credentials</w:t>
      </w:r>
    </w:p>
    <w:p w14:paraId="4B81795E" w14:textId="77777777" w:rsidR="007C1928" w:rsidRDefault="00000000">
      <w:pPr>
        <w:pStyle w:val="ListBullet"/>
      </w:pPr>
      <w:r>
        <w:t>Solution:</w:t>
      </w:r>
    </w:p>
    <w:p w14:paraId="4119FB64" w14:textId="77777777" w:rsidR="007C1928" w:rsidRDefault="00000000">
      <w:pPr>
        <w:pStyle w:val="ListNumber"/>
      </w:pPr>
      <w:r>
        <w:t>Go to Configuration page</w:t>
      </w:r>
    </w:p>
    <w:p w14:paraId="1CCE08EB" w14:textId="77777777" w:rsidR="007C1928" w:rsidRDefault="00000000">
      <w:pPr>
        <w:pStyle w:val="ListNumber"/>
      </w:pPr>
      <w:r>
        <w:t>Enter all required fields (Key, Endpoint)</w:t>
      </w:r>
    </w:p>
    <w:p w14:paraId="2738CDD4" w14:textId="77777777" w:rsidR="007C1928" w:rsidRDefault="00000000">
      <w:pPr>
        <w:pStyle w:val="ListNumber"/>
      </w:pPr>
      <w:r>
        <w:t>Save configuration</w:t>
      </w:r>
    </w:p>
    <w:p w14:paraId="493D092B" w14:textId="77777777" w:rsidR="007C1928" w:rsidRDefault="00000000">
      <w:pPr>
        <w:pStyle w:val="ListNumber"/>
      </w:pPr>
      <w:r>
        <w:t>Test connection</w:t>
      </w:r>
    </w:p>
    <w:p w14:paraId="45959794" w14:textId="77777777" w:rsidR="007C1928" w:rsidRDefault="00000000">
      <w:pPr>
        <w:pStyle w:val="IntenseQuote"/>
      </w:pPr>
      <w:r>
        <w:t>Issue: "Test Connection Failed"</w:t>
      </w:r>
    </w:p>
    <w:p w14:paraId="16E4E442" w14:textId="77777777" w:rsidR="007C1928" w:rsidRDefault="00000000">
      <w:pPr>
        <w:pStyle w:val="ListBullet"/>
      </w:pPr>
      <w:r>
        <w:lastRenderedPageBreak/>
        <w:t>Cause: Invalid credentials or connectivity</w:t>
      </w:r>
    </w:p>
    <w:p w14:paraId="66156322" w14:textId="77777777" w:rsidR="007C1928" w:rsidRDefault="00000000">
      <w:pPr>
        <w:pStyle w:val="ListBullet"/>
      </w:pPr>
      <w:r>
        <w:t>Solution:</w:t>
      </w:r>
    </w:p>
    <w:p w14:paraId="5D89012B" w14:textId="77777777" w:rsidR="007C1928" w:rsidRDefault="00000000">
      <w:pPr>
        <w:pStyle w:val="ListNumber"/>
      </w:pPr>
      <w:r>
        <w:t>Verify API key is active and correct</w:t>
      </w:r>
    </w:p>
    <w:p w14:paraId="6BFEA516" w14:textId="77777777" w:rsidR="007C1928" w:rsidRDefault="00000000">
      <w:pPr>
        <w:pStyle w:val="ListNumber"/>
      </w:pPr>
      <w:r>
        <w:t>Check endpoint URL format</w:t>
      </w:r>
    </w:p>
    <w:p w14:paraId="23102E5C" w14:textId="77777777" w:rsidR="007C1928" w:rsidRDefault="00000000">
      <w:pPr>
        <w:pStyle w:val="ListNumber"/>
      </w:pPr>
      <w:r>
        <w:t>Ensure Azure resource is running</w:t>
      </w:r>
    </w:p>
    <w:p w14:paraId="3ECF5285" w14:textId="77777777" w:rsidR="007C1928" w:rsidRDefault="00000000">
      <w:pPr>
        <w:pStyle w:val="ListNumber"/>
      </w:pPr>
      <w:r>
        <w:t>Check network connectivity</w:t>
      </w:r>
    </w:p>
    <w:p w14:paraId="329D7CA7" w14:textId="77777777" w:rsidR="007C1928" w:rsidRDefault="00000000">
      <w:pPr>
        <w:pStyle w:val="Heading4"/>
      </w:pPr>
      <w:r>
        <w:t>Pattern Extraction Issues</w:t>
      </w:r>
    </w:p>
    <w:p w14:paraId="5EC3DF51" w14:textId="77777777" w:rsidR="007C1928" w:rsidRDefault="00000000">
      <w:pPr>
        <w:pStyle w:val="IntenseQuote"/>
      </w:pPr>
      <w:r>
        <w:t>Issue: "No Patterns Extracted"</w:t>
      </w:r>
    </w:p>
    <w:p w14:paraId="1B5B1FAA" w14:textId="77777777" w:rsidR="007C1928" w:rsidRDefault="00000000">
      <w:pPr>
        <w:pStyle w:val="ListBullet"/>
      </w:pPr>
      <w:r>
        <w:t>Cause: XML file issues or AI processing errors</w:t>
      </w:r>
    </w:p>
    <w:p w14:paraId="11DA6C31" w14:textId="77777777" w:rsidR="007C1928" w:rsidRDefault="00000000">
      <w:pPr>
        <w:pStyle w:val="ListBullet"/>
      </w:pPr>
      <w:r>
        <w:t>Solution:</w:t>
      </w:r>
    </w:p>
    <w:p w14:paraId="03754675" w14:textId="77777777" w:rsidR="007C1928" w:rsidRDefault="00000000">
      <w:pPr>
        <w:pStyle w:val="ListNumber"/>
      </w:pPr>
      <w:r>
        <w:t>Verify XML file is valid and well-formed</w:t>
      </w:r>
    </w:p>
    <w:p w14:paraId="451CA1E3" w14:textId="77777777" w:rsidR="007C1928" w:rsidRDefault="00000000">
      <w:pPr>
        <w:pStyle w:val="ListNumber"/>
      </w:pPr>
      <w:r>
        <w:t>Check file size (should be reasonable, not too large)</w:t>
      </w:r>
    </w:p>
    <w:p w14:paraId="767B61D2" w14:textId="77777777" w:rsidR="007C1928" w:rsidRDefault="00000000">
      <w:pPr>
        <w:pStyle w:val="ListNumber"/>
      </w:pPr>
      <w:r>
        <w:t>Ensure API selection matches XML content</w:t>
      </w:r>
    </w:p>
    <w:p w14:paraId="7664A5C1" w14:textId="77777777" w:rsidR="007C1928" w:rsidRDefault="00000000">
      <w:pPr>
        <w:pStyle w:val="ListNumber"/>
      </w:pPr>
      <w:r>
        <w:t>Try different XML file for testing</w:t>
      </w:r>
    </w:p>
    <w:p w14:paraId="0E37CFAF" w14:textId="77777777" w:rsidR="007C1928" w:rsidRDefault="00000000">
      <w:pPr>
        <w:pStyle w:val="IntenseQuote"/>
      </w:pPr>
      <w:r>
        <w:t>Issue: "Extraction Takes Too Long"</w:t>
      </w:r>
    </w:p>
    <w:p w14:paraId="0E2715B7" w14:textId="77777777" w:rsidR="007C1928" w:rsidRDefault="00000000">
      <w:pPr>
        <w:pStyle w:val="ListBullet"/>
      </w:pPr>
      <w:r>
        <w:t>Cause: Large XML files or API rate limits</w:t>
      </w:r>
    </w:p>
    <w:p w14:paraId="0C78B63F" w14:textId="77777777" w:rsidR="007C1928" w:rsidRDefault="00000000">
      <w:pPr>
        <w:pStyle w:val="ListBullet"/>
      </w:pPr>
      <w:r>
        <w:t>Solution:</w:t>
      </w:r>
    </w:p>
    <w:p w14:paraId="0DF43B2C" w14:textId="77777777" w:rsidR="007C1928" w:rsidRDefault="00000000">
      <w:pPr>
        <w:pStyle w:val="ListNumber"/>
      </w:pPr>
      <w:r>
        <w:t>Use smaller XML files (&lt; 1MB recommended)</w:t>
      </w:r>
    </w:p>
    <w:p w14:paraId="6D8EC7DF" w14:textId="77777777" w:rsidR="007C1928" w:rsidRDefault="00000000">
      <w:pPr>
        <w:pStyle w:val="ListNumber"/>
      </w:pPr>
      <w:r>
        <w:t>Check Azure OpenAI quota limits</w:t>
      </w:r>
    </w:p>
    <w:p w14:paraId="19969B64" w14:textId="77777777" w:rsidR="007C1928" w:rsidRDefault="00000000">
      <w:pPr>
        <w:pStyle w:val="ListNumber"/>
      </w:pPr>
      <w:r>
        <w:t>Wait for current request to complete</w:t>
      </w:r>
    </w:p>
    <w:p w14:paraId="41D41C07" w14:textId="77777777" w:rsidR="007C1928" w:rsidRDefault="00000000">
      <w:pPr>
        <w:pStyle w:val="ListNumber"/>
      </w:pPr>
      <w:r>
        <w:t>Retry after few minutes</w:t>
      </w:r>
    </w:p>
    <w:p w14:paraId="01440413" w14:textId="77777777" w:rsidR="007C1928" w:rsidRDefault="00000000">
      <w:pPr>
        <w:pStyle w:val="Heading4"/>
      </w:pPr>
      <w:r>
        <w:t>Pattern Identification Issues</w:t>
      </w:r>
    </w:p>
    <w:p w14:paraId="295D03FA" w14:textId="77777777" w:rsidR="007C1928" w:rsidRDefault="00000000">
      <w:pPr>
        <w:pStyle w:val="IntenseQuote"/>
      </w:pPr>
      <w:r>
        <w:t>Issue: "No Validation Rules Found"</w:t>
      </w:r>
    </w:p>
    <w:p w14:paraId="706E54B3" w14:textId="77777777" w:rsidR="007C1928" w:rsidRDefault="00000000">
      <w:pPr>
        <w:pStyle w:val="ListBullet"/>
      </w:pPr>
      <w:r>
        <w:t>Cause: No saved patterns in workspace or shared library</w:t>
      </w:r>
    </w:p>
    <w:p w14:paraId="53B45C49" w14:textId="77777777" w:rsidR="007C1928" w:rsidRDefault="00000000">
      <w:pPr>
        <w:pStyle w:val="ListBullet"/>
      </w:pPr>
      <w:r>
        <w:t>Solution:</w:t>
      </w:r>
    </w:p>
    <w:p w14:paraId="49454B57" w14:textId="77777777" w:rsidR="007C1928" w:rsidRDefault="00000000">
      <w:pPr>
        <w:pStyle w:val="ListNumber"/>
      </w:pPr>
      <w:r>
        <w:t>Save patterns from Discovery page first</w:t>
      </w:r>
    </w:p>
    <w:p w14:paraId="026814E3" w14:textId="77777777" w:rsidR="007C1928" w:rsidRDefault="00000000">
      <w:pPr>
        <w:pStyle w:val="ListNumber"/>
      </w:pPr>
      <w:r>
        <w:t>Check if correct workspace is selected</w:t>
      </w:r>
    </w:p>
    <w:p w14:paraId="6DF5F87E" w14:textId="77777777" w:rsidR="007C1928" w:rsidRDefault="00000000">
      <w:pPr>
        <w:pStyle w:val="ListNumber"/>
      </w:pPr>
      <w:r>
        <w:t>Verify patterns exist in Pattern Library</w:t>
      </w:r>
    </w:p>
    <w:p w14:paraId="104AE42D" w14:textId="77777777" w:rsidR="007C1928" w:rsidRDefault="00000000">
      <w:pPr>
        <w:pStyle w:val="ListNumber"/>
      </w:pPr>
      <w:r>
        <w:t>Use different workspace with patterns</w:t>
      </w:r>
    </w:p>
    <w:p w14:paraId="24205A0E" w14:textId="77777777" w:rsidR="007C1928" w:rsidRDefault="00000000">
      <w:pPr>
        <w:pStyle w:val="IntenseQuote"/>
      </w:pPr>
      <w:r>
        <w:t>Issue: "Analysis Shows No Matches"</w:t>
      </w:r>
    </w:p>
    <w:p w14:paraId="082B9E69" w14:textId="77777777" w:rsidR="007C1928" w:rsidRDefault="00000000">
      <w:pPr>
        <w:pStyle w:val="ListBullet"/>
      </w:pPr>
      <w:r>
        <w:t>Cause: XML doesn't match existing patterns</w:t>
      </w:r>
    </w:p>
    <w:p w14:paraId="0C68D506" w14:textId="77777777" w:rsidR="007C1928" w:rsidRDefault="00000000">
      <w:pPr>
        <w:pStyle w:val="ListBullet"/>
      </w:pPr>
      <w:r>
        <w:lastRenderedPageBreak/>
        <w:t>Solution:</w:t>
      </w:r>
    </w:p>
    <w:p w14:paraId="2CC10778" w14:textId="77777777" w:rsidR="007C1928" w:rsidRDefault="00000000">
      <w:pPr>
        <w:pStyle w:val="ListNumber"/>
      </w:pPr>
      <w:r>
        <w:t>Verify XML is from expected API</w:t>
      </w:r>
    </w:p>
    <w:p w14:paraId="04485A98" w14:textId="77777777" w:rsidR="007C1928" w:rsidRDefault="00000000">
      <w:pPr>
        <w:pStyle w:val="ListNumber"/>
      </w:pPr>
      <w:r>
        <w:t>Check if patterns are from same API version</w:t>
      </w:r>
    </w:p>
    <w:p w14:paraId="66C81E15" w14:textId="77777777" w:rsidR="007C1928" w:rsidRDefault="00000000">
      <w:pPr>
        <w:pStyle w:val="ListNumber"/>
      </w:pPr>
      <w:r>
        <w:t>Ensure XML structure is complete</w:t>
      </w:r>
    </w:p>
    <w:p w14:paraId="2636F38E" w14:textId="77777777" w:rsidR="007C1928" w:rsidRDefault="00000000">
      <w:pPr>
        <w:pStyle w:val="ListNumber"/>
      </w:pPr>
      <w:r>
        <w:t>Try with different XML file</w:t>
      </w:r>
    </w:p>
    <w:p w14:paraId="252A65F4" w14:textId="77777777" w:rsidR="007C1928" w:rsidRDefault="00000000">
      <w:pPr>
        <w:pStyle w:val="Heading4"/>
      </w:pPr>
      <w:r>
        <w:t>Database and Storage Issues</w:t>
      </w:r>
    </w:p>
    <w:p w14:paraId="66961389" w14:textId="77777777" w:rsidR="007C1928" w:rsidRDefault="00000000">
      <w:pPr>
        <w:pStyle w:val="IntenseQuote"/>
      </w:pPr>
      <w:r>
        <w:t>Issue: "Failed to Save Patterns"</w:t>
      </w:r>
    </w:p>
    <w:p w14:paraId="26785D11" w14:textId="77777777" w:rsidR="007C1928" w:rsidRDefault="00000000">
      <w:pPr>
        <w:pStyle w:val="ListBullet"/>
      </w:pPr>
      <w:r>
        <w:t>Cause: Database connection or permission issues</w:t>
      </w:r>
    </w:p>
    <w:p w14:paraId="72971709" w14:textId="77777777" w:rsidR="007C1928" w:rsidRDefault="00000000">
      <w:pPr>
        <w:pStyle w:val="ListBullet"/>
      </w:pPr>
      <w:r>
        <w:t>Solution:</w:t>
      </w:r>
    </w:p>
    <w:p w14:paraId="295BA783" w14:textId="77777777" w:rsidR="007C1928" w:rsidRDefault="00000000">
      <w:pPr>
        <w:pStyle w:val="ListNumber"/>
      </w:pPr>
      <w:r>
        <w:t>Check disk space availability</w:t>
      </w:r>
    </w:p>
    <w:p w14:paraId="3C360E01" w14:textId="77777777" w:rsidR="007C1928" w:rsidRDefault="00000000">
      <w:pPr>
        <w:pStyle w:val="ListNumber"/>
      </w:pPr>
      <w:r>
        <w:t>Verify write permissions to database directory</w:t>
      </w:r>
    </w:p>
    <w:p w14:paraId="00C405CC" w14:textId="77777777" w:rsidR="007C1928" w:rsidRDefault="00000000">
      <w:pPr>
        <w:pStyle w:val="ListNumber"/>
      </w:pPr>
      <w:r>
        <w:t>Restart application</w:t>
      </w:r>
    </w:p>
    <w:p w14:paraId="7B1F16E2" w14:textId="77777777" w:rsidR="007C1928" w:rsidRDefault="00000000">
      <w:pPr>
        <w:pStyle w:val="ListNumber"/>
      </w:pPr>
      <w:r>
        <w:t>Check for database corruption</w:t>
      </w:r>
    </w:p>
    <w:p w14:paraId="72BDC9A5" w14:textId="77777777" w:rsidR="007C1928" w:rsidRDefault="00000000">
      <w:pPr>
        <w:pStyle w:val="IntenseQuote"/>
      </w:pPr>
      <w:r>
        <w:t>Issue: "Patterns Disappear When Switching Pages"</w:t>
      </w:r>
    </w:p>
    <w:p w14:paraId="75EDB9BF" w14:textId="77777777" w:rsidR="007C1928" w:rsidRDefault="00000000">
      <w:pPr>
        <w:pStyle w:val="ListBullet"/>
      </w:pPr>
      <w:r>
        <w:t>Cause: Session state management issues</w:t>
      </w:r>
    </w:p>
    <w:p w14:paraId="3BFBC980" w14:textId="77777777" w:rsidR="007C1928" w:rsidRDefault="00000000">
      <w:pPr>
        <w:pStyle w:val="ListBullet"/>
      </w:pPr>
      <w:r>
        <w:t>Solution:</w:t>
      </w:r>
    </w:p>
    <w:p w14:paraId="456E09BE" w14:textId="77777777" w:rsidR="007C1928" w:rsidRDefault="00000000">
      <w:pPr>
        <w:pStyle w:val="ListNumber"/>
      </w:pPr>
      <w:r>
        <w:t>Complete pattern saving before page switching</w:t>
      </w:r>
    </w:p>
    <w:p w14:paraId="29789A7D" w14:textId="77777777" w:rsidR="007C1928" w:rsidRDefault="00000000">
      <w:pPr>
        <w:pStyle w:val="ListNumber"/>
      </w:pPr>
      <w:r>
        <w:t>Use browser refresh if needed</w:t>
      </w:r>
    </w:p>
    <w:p w14:paraId="12CB666F" w14:textId="77777777" w:rsidR="007C1928" w:rsidRDefault="00000000">
      <w:pPr>
        <w:pStyle w:val="ListNumber"/>
      </w:pPr>
      <w:r>
        <w:t>Re-extract patterns if lost</w:t>
      </w:r>
    </w:p>
    <w:p w14:paraId="20256C92" w14:textId="77777777" w:rsidR="007C1928" w:rsidRDefault="00000000">
      <w:pPr>
        <w:pStyle w:val="ListNumber"/>
      </w:pPr>
      <w:r>
        <w:t>Save patterns immediately after extraction</w:t>
      </w:r>
    </w:p>
    <w:p w14:paraId="56C2D203" w14:textId="77777777" w:rsidR="007C1928" w:rsidRDefault="00000000">
      <w:pPr>
        <w:pStyle w:val="Heading4"/>
      </w:pPr>
      <w:r>
        <w:t>Performance Issues</w:t>
      </w:r>
    </w:p>
    <w:p w14:paraId="0AFFA70B" w14:textId="77777777" w:rsidR="007C1928" w:rsidRDefault="00000000">
      <w:pPr>
        <w:pStyle w:val="IntenseQuote"/>
      </w:pPr>
      <w:r>
        <w:t>Issue: "Application Runs Slowly"</w:t>
      </w:r>
    </w:p>
    <w:p w14:paraId="0CB7FE55" w14:textId="77777777" w:rsidR="007C1928" w:rsidRDefault="00000000">
      <w:pPr>
        <w:pStyle w:val="ListBullet"/>
      </w:pPr>
      <w:r>
        <w:t>Cause: Large datasets or resource constraints</w:t>
      </w:r>
    </w:p>
    <w:p w14:paraId="09A4B23D" w14:textId="77777777" w:rsidR="007C1928" w:rsidRDefault="00000000">
      <w:pPr>
        <w:pStyle w:val="ListBullet"/>
      </w:pPr>
      <w:r>
        <w:t>Solution:</w:t>
      </w:r>
    </w:p>
    <w:p w14:paraId="0E5679D9" w14:textId="77777777" w:rsidR="007C1928" w:rsidRDefault="00000000">
      <w:pPr>
        <w:pStyle w:val="ListNumber"/>
      </w:pPr>
      <w:r>
        <w:t>Clear browser cache</w:t>
      </w:r>
    </w:p>
    <w:p w14:paraId="268D2957" w14:textId="77777777" w:rsidR="007C1928" w:rsidRDefault="00000000">
      <w:pPr>
        <w:pStyle w:val="ListNumber"/>
      </w:pPr>
      <w:r>
        <w:t>Restart Streamlit application</w:t>
      </w:r>
    </w:p>
    <w:p w14:paraId="1077A83B" w14:textId="77777777" w:rsidR="007C1928" w:rsidRDefault="00000000">
      <w:pPr>
        <w:pStyle w:val="ListNumber"/>
      </w:pPr>
      <w:r>
        <w:t>Check system memory usage</w:t>
      </w:r>
    </w:p>
    <w:p w14:paraId="597D86B2" w14:textId="77777777" w:rsidR="007C1928" w:rsidRDefault="00000000">
      <w:pPr>
        <w:pStyle w:val="ListNumber"/>
      </w:pPr>
      <w:r>
        <w:t>Use smaller datasets for testing</w:t>
      </w:r>
    </w:p>
    <w:p w14:paraId="3FA53B66" w14:textId="77777777" w:rsidR="007C1928" w:rsidRDefault="00000000">
      <w:pPr>
        <w:pStyle w:val="Heading3"/>
      </w:pPr>
      <w:r>
        <w:t>Error Messages and Meanings</w:t>
      </w:r>
    </w:p>
    <w:p w14:paraId="40E47EA3" w14:textId="77777777" w:rsidR="007C1928" w:rsidRDefault="00000000">
      <w:pPr>
        <w:pStyle w:val="Heading4"/>
      </w:pPr>
      <w:r>
        <w:t>Configuration Errors</w:t>
      </w:r>
    </w:p>
    <w:p w14:paraId="18DB111A" w14:textId="77777777" w:rsidR="007C1928" w:rsidRDefault="00000000">
      <w:pPr>
        <w:pStyle w:val="ListBullet"/>
      </w:pPr>
      <w:r>
        <w:t>"Authentication Error": Invalid API key</w:t>
      </w:r>
    </w:p>
    <w:p w14:paraId="272BDCC7" w14:textId="77777777" w:rsidR="007C1928" w:rsidRDefault="00000000">
      <w:pPr>
        <w:pStyle w:val="ListBullet"/>
      </w:pPr>
      <w:r>
        <w:t>"Resource Not Found": Incorrect endpoint or model name</w:t>
      </w:r>
    </w:p>
    <w:p w14:paraId="58C178F6" w14:textId="77777777" w:rsidR="007C1928" w:rsidRDefault="00000000">
      <w:pPr>
        <w:pStyle w:val="ListBullet"/>
      </w:pPr>
      <w:r>
        <w:lastRenderedPageBreak/>
        <w:t>"Quota/Rate Limit": Azure resource limits exceeded</w:t>
      </w:r>
    </w:p>
    <w:p w14:paraId="114A57D3" w14:textId="77777777" w:rsidR="007C1928" w:rsidRDefault="00000000">
      <w:pPr>
        <w:pStyle w:val="ListBullet"/>
      </w:pPr>
      <w:r>
        <w:t>"Timeout Error": Network connectivity issues</w:t>
      </w:r>
    </w:p>
    <w:p w14:paraId="6C18070D" w14:textId="77777777" w:rsidR="007C1928" w:rsidRDefault="00000000">
      <w:pPr>
        <w:pStyle w:val="Heading4"/>
      </w:pPr>
      <w:r>
        <w:t>Pattern Processing Errors</w:t>
      </w:r>
    </w:p>
    <w:p w14:paraId="70D36FE9" w14:textId="77777777" w:rsidR="007C1928" w:rsidRDefault="00000000">
      <w:pPr>
        <w:pStyle w:val="ListBullet"/>
      </w:pPr>
      <w:r>
        <w:t>"Invalid XML Structure": Malformed XML file</w:t>
      </w:r>
    </w:p>
    <w:p w14:paraId="7A7936F3" w14:textId="77777777" w:rsidR="007C1928" w:rsidRDefault="00000000">
      <w:pPr>
        <w:pStyle w:val="ListBullet"/>
      </w:pPr>
      <w:r>
        <w:t>"Processing Failed": AI analysis error</w:t>
      </w:r>
    </w:p>
    <w:p w14:paraId="173E0B7B" w14:textId="77777777" w:rsidR="007C1928" w:rsidRDefault="00000000">
      <w:pPr>
        <w:pStyle w:val="ListBullet"/>
      </w:pPr>
      <w:r>
        <w:t>"Pattern Not Found": XPath resolution failed</w:t>
      </w:r>
    </w:p>
    <w:p w14:paraId="424B2342" w14:textId="77777777" w:rsidR="007C1928" w:rsidRDefault="00000000">
      <w:pPr>
        <w:pStyle w:val="ListBullet"/>
      </w:pPr>
      <w:r>
        <w:t>"Verification Failed": Pattern validation error</w:t>
      </w:r>
    </w:p>
    <w:p w14:paraId="57946FF2" w14:textId="77777777" w:rsidR="007C1928" w:rsidRDefault="00000000">
      <w:pPr>
        <w:pStyle w:val="Heading3"/>
      </w:pPr>
      <w:r>
        <w:t>Getting Help</w:t>
      </w:r>
    </w:p>
    <w:p w14:paraId="74977000" w14:textId="77777777" w:rsidR="007C1928" w:rsidRDefault="00000000">
      <w:pPr>
        <w:pStyle w:val="Heading4"/>
      </w:pPr>
      <w:r>
        <w:t>Debug Information</w:t>
      </w:r>
    </w:p>
    <w:p w14:paraId="70B0AF13" w14:textId="77777777" w:rsidR="007C1928" w:rsidRDefault="00000000">
      <w:r>
        <w:t>When reporting issues, include:</w:t>
      </w:r>
    </w:p>
    <w:p w14:paraId="45396E81" w14:textId="77777777" w:rsidR="007C1928" w:rsidRDefault="00000000">
      <w:pPr>
        <w:pStyle w:val="ListNumber"/>
      </w:pPr>
      <w:r>
        <w:t>Error Messages: Complete error text</w:t>
      </w:r>
    </w:p>
    <w:p w14:paraId="4751156B" w14:textId="77777777" w:rsidR="007C1928" w:rsidRDefault="00000000">
      <w:pPr>
        <w:pStyle w:val="ListNumber"/>
      </w:pPr>
      <w:r>
        <w:t>File Information: XML file size and source</w:t>
      </w:r>
    </w:p>
    <w:p w14:paraId="0CAF7973" w14:textId="77777777" w:rsidR="007C1928" w:rsidRDefault="00000000">
      <w:pPr>
        <w:pStyle w:val="ListNumber"/>
      </w:pPr>
      <w:r>
        <w:t>Configuration: API and version being used</w:t>
      </w:r>
    </w:p>
    <w:p w14:paraId="42D2E082" w14:textId="77777777" w:rsidR="007C1928" w:rsidRDefault="00000000">
      <w:pPr>
        <w:pStyle w:val="ListNumber"/>
      </w:pPr>
      <w:r>
        <w:t>Steps: What you were doing when error occurred</w:t>
      </w:r>
    </w:p>
    <w:p w14:paraId="2EFBA9C1" w14:textId="77777777" w:rsidR="007C1928" w:rsidRDefault="00000000">
      <w:pPr>
        <w:pStyle w:val="ListNumber"/>
      </w:pPr>
      <w:r>
        <w:t>Browser: Browser type and version</w:t>
      </w:r>
    </w:p>
    <w:p w14:paraId="07AC1261" w14:textId="77777777" w:rsidR="007C1928" w:rsidRDefault="00000000">
      <w:pPr>
        <w:pStyle w:val="Heading4"/>
      </w:pPr>
      <w:r>
        <w:t>Log Files</w:t>
      </w:r>
    </w:p>
    <w:p w14:paraId="6F49CEBB" w14:textId="77777777" w:rsidR="007C1928" w:rsidRDefault="00000000">
      <w:r>
        <w:t>Application logs contain detailed information:</w:t>
      </w:r>
    </w:p>
    <w:p w14:paraId="7D8CBE50" w14:textId="77777777" w:rsidR="007C1928" w:rsidRDefault="00000000">
      <w:pPr>
        <w:pStyle w:val="ListBullet"/>
      </w:pPr>
      <w:r>
        <w:t>Location: Check console output in browser</w:t>
      </w:r>
    </w:p>
    <w:p w14:paraId="1B6DEFF0" w14:textId="77777777" w:rsidR="007C1928" w:rsidRDefault="00000000">
      <w:pPr>
        <w:pStyle w:val="ListBullet"/>
      </w:pPr>
      <w:r>
        <w:t>Content: Error messages, API calls, processing steps</w:t>
      </w:r>
    </w:p>
    <w:p w14:paraId="639A7AD0" w14:textId="77777777" w:rsidR="007C1928" w:rsidRDefault="00000000">
      <w:pPr>
        <w:pStyle w:val="ListBullet"/>
      </w:pPr>
      <w:r>
        <w:t>Usage: Share relevant log sections when requesting help</w:t>
      </w:r>
    </w:p>
    <w:p w14:paraId="38667958" w14:textId="77777777" w:rsidR="007C1928" w:rsidRDefault="00000000">
      <w:pPr>
        <w:pStyle w:val="Heading2"/>
      </w:pPr>
      <w:r>
        <w:t>Best Practices</w:t>
      </w:r>
    </w:p>
    <w:p w14:paraId="4E4A0181" w14:textId="77777777" w:rsidR="007C1928" w:rsidRDefault="00000000">
      <w:pPr>
        <w:pStyle w:val="Heading3"/>
      </w:pPr>
      <w:r>
        <w:t>File Management</w:t>
      </w:r>
    </w:p>
    <w:p w14:paraId="08289838" w14:textId="77777777" w:rsidR="007C1928" w:rsidRDefault="00000000">
      <w:pPr>
        <w:pStyle w:val="Heading4"/>
      </w:pPr>
      <w:r>
        <w:t>XML File Preparation</w:t>
      </w:r>
    </w:p>
    <w:p w14:paraId="18645478" w14:textId="77777777" w:rsidR="007C1928" w:rsidRDefault="00000000">
      <w:pPr>
        <w:pStyle w:val="ListNumber"/>
      </w:pPr>
      <w:r>
        <w:t>Validation: Ensure XML is well-formed before upload</w:t>
      </w:r>
    </w:p>
    <w:p w14:paraId="5C0934F1" w14:textId="77777777" w:rsidR="007C1928" w:rsidRDefault="00000000">
      <w:pPr>
        <w:pStyle w:val="ListNumber"/>
      </w:pPr>
      <w:r>
        <w:t>Size Optimization: Keep files under 1MB for best performance</w:t>
      </w:r>
    </w:p>
    <w:p w14:paraId="6840E7FA" w14:textId="77777777" w:rsidR="007C1928" w:rsidRDefault="00000000">
      <w:pPr>
        <w:pStyle w:val="ListNumber"/>
      </w:pPr>
      <w:r>
        <w:t>Content Quality: Use files with rich, representative data</w:t>
      </w:r>
    </w:p>
    <w:p w14:paraId="1D104747" w14:textId="77777777" w:rsidR="007C1928" w:rsidRDefault="00000000">
      <w:pPr>
        <w:pStyle w:val="ListNumber"/>
      </w:pPr>
      <w:r>
        <w:t>Naming: Use descriptive filenames for easy identification</w:t>
      </w:r>
    </w:p>
    <w:p w14:paraId="148B2006" w14:textId="77777777" w:rsidR="007C1928" w:rsidRDefault="00000000">
      <w:pPr>
        <w:pStyle w:val="Heading4"/>
      </w:pPr>
      <w:r>
        <w:t>Organization</w:t>
      </w:r>
    </w:p>
    <w:p w14:paraId="3858469E" w14:textId="77777777" w:rsidR="007C1928" w:rsidRDefault="00000000">
      <w:pPr>
        <w:pStyle w:val="ListNumber"/>
      </w:pPr>
      <w:r>
        <w:t>File Structure: Organize XML files by API and version</w:t>
      </w:r>
    </w:p>
    <w:p w14:paraId="2D99FD55" w14:textId="77777777" w:rsidR="007C1928" w:rsidRDefault="00000000">
      <w:pPr>
        <w:pStyle w:val="ListNumber"/>
      </w:pPr>
      <w:r>
        <w:t>Backup: Keep original files after pattern extraction</w:t>
      </w:r>
    </w:p>
    <w:p w14:paraId="079868DE" w14:textId="77777777" w:rsidR="007C1928" w:rsidRDefault="00000000">
      <w:pPr>
        <w:pStyle w:val="ListNumber"/>
      </w:pPr>
      <w:r>
        <w:t>Version Control: Track XML file changes over time</w:t>
      </w:r>
    </w:p>
    <w:p w14:paraId="7CFBCEF5" w14:textId="77777777" w:rsidR="007C1928" w:rsidRDefault="00000000">
      <w:pPr>
        <w:pStyle w:val="ListNumber"/>
      </w:pPr>
      <w:r>
        <w:t>Documentation: Document file sources and contexts</w:t>
      </w:r>
    </w:p>
    <w:p w14:paraId="633F83B0" w14:textId="77777777" w:rsidR="007C1928" w:rsidRDefault="00000000">
      <w:pPr>
        <w:pStyle w:val="Heading3"/>
      </w:pPr>
      <w:r>
        <w:lastRenderedPageBreak/>
        <w:t>Pattern Management</w:t>
      </w:r>
    </w:p>
    <w:p w14:paraId="16ABEC5A" w14:textId="77777777" w:rsidR="007C1928" w:rsidRDefault="00000000">
      <w:pPr>
        <w:pStyle w:val="Heading4"/>
      </w:pPr>
      <w:r>
        <w:t>Quality Assurance</w:t>
      </w:r>
    </w:p>
    <w:p w14:paraId="5C97045F" w14:textId="77777777" w:rsidR="007C1928" w:rsidRDefault="00000000">
      <w:pPr>
        <w:pStyle w:val="ListNumber"/>
      </w:pPr>
      <w:r>
        <w:t>Verification: Always verify patterns before saving</w:t>
      </w:r>
    </w:p>
    <w:p w14:paraId="288F9BE3" w14:textId="77777777" w:rsidR="007C1928" w:rsidRDefault="00000000">
      <w:pPr>
        <w:pStyle w:val="ListNumber"/>
      </w:pPr>
      <w:r>
        <w:t>Review: Manually review AI-generated descriptions</w:t>
      </w:r>
    </w:p>
    <w:p w14:paraId="285C121B" w14:textId="77777777" w:rsidR="007C1928" w:rsidRDefault="00000000">
      <w:pPr>
        <w:pStyle w:val="ListNumber"/>
      </w:pPr>
      <w:r>
        <w:t>Testing: Test patterns with multiple XML files</w:t>
      </w:r>
    </w:p>
    <w:p w14:paraId="6F2F69F3" w14:textId="77777777" w:rsidR="007C1928" w:rsidRDefault="00000000">
      <w:pPr>
        <w:pStyle w:val="ListNumber"/>
      </w:pPr>
      <w:r>
        <w:t>Cleanup: Remove outdated or incorrect patterns</w:t>
      </w:r>
    </w:p>
    <w:p w14:paraId="09008ECF" w14:textId="77777777" w:rsidR="007C1928" w:rsidRDefault="00000000">
      <w:pPr>
        <w:pStyle w:val="Heading4"/>
      </w:pPr>
      <w:r>
        <w:t>Organization Strategies</w:t>
      </w:r>
    </w:p>
    <w:p w14:paraId="75735484" w14:textId="77777777" w:rsidR="007C1928" w:rsidRDefault="00000000">
      <w:pPr>
        <w:pStyle w:val="ListNumber"/>
      </w:pPr>
      <w:r>
        <w:t>Naming: Use consistent pattern naming conventions</w:t>
      </w:r>
    </w:p>
    <w:p w14:paraId="647E4A6E" w14:textId="77777777" w:rsidR="007C1928" w:rsidRDefault="00000000">
      <w:pPr>
        <w:pStyle w:val="ListNumber"/>
      </w:pPr>
      <w:r>
        <w:t>Categories: Properly categorize patterns for easy filtering</w:t>
      </w:r>
    </w:p>
    <w:p w14:paraId="5BFA4F2D" w14:textId="77777777" w:rsidR="007C1928" w:rsidRDefault="00000000">
      <w:pPr>
        <w:pStyle w:val="ListNumber"/>
      </w:pPr>
      <w:r>
        <w:t>Documentation: Add detailed descriptions to patterns</w:t>
      </w:r>
    </w:p>
    <w:p w14:paraId="2CBC5CCC" w14:textId="77777777" w:rsidR="007C1928" w:rsidRDefault="00000000">
      <w:pPr>
        <w:pStyle w:val="ListNumber"/>
      </w:pPr>
      <w:r>
        <w:t>Versioning: Track pattern changes and improvements</w:t>
      </w:r>
    </w:p>
    <w:p w14:paraId="5140C3B8" w14:textId="77777777" w:rsidR="007C1928" w:rsidRDefault="00000000">
      <w:pPr>
        <w:pStyle w:val="Heading3"/>
      </w:pPr>
      <w:r>
        <w:t>Workspace Organization</w:t>
      </w:r>
    </w:p>
    <w:p w14:paraId="3CA139DE" w14:textId="77777777" w:rsidR="007C1928" w:rsidRDefault="00000000">
      <w:pPr>
        <w:pStyle w:val="Heading4"/>
      </w:pPr>
      <w:r>
        <w:t>Structure Planning</w:t>
      </w:r>
    </w:p>
    <w:p w14:paraId="1035D331" w14:textId="77777777" w:rsidR="007C1928" w:rsidRDefault="00000000">
      <w:pPr>
        <w:pStyle w:val="ListNumber"/>
      </w:pPr>
      <w:r>
        <w:t>Purpose-Based: Create workspaces by project or use case</w:t>
      </w:r>
    </w:p>
    <w:p w14:paraId="7BF3B499" w14:textId="77777777" w:rsidR="007C1928" w:rsidRDefault="00000000">
      <w:pPr>
        <w:pStyle w:val="ListNumber"/>
      </w:pPr>
      <w:r>
        <w:t>API-Based: Separate workspaces by airline API</w:t>
      </w:r>
    </w:p>
    <w:p w14:paraId="4F643B75" w14:textId="77777777" w:rsidR="007C1928" w:rsidRDefault="00000000">
      <w:pPr>
        <w:pStyle w:val="ListNumber"/>
      </w:pPr>
      <w:r>
        <w:t>Team-Based: Organize for team collaboration needs</w:t>
      </w:r>
    </w:p>
    <w:p w14:paraId="5349C44E" w14:textId="77777777" w:rsidR="007C1928" w:rsidRDefault="00000000">
      <w:pPr>
        <w:pStyle w:val="ListNumber"/>
      </w:pPr>
      <w:r>
        <w:t>Environment-Based: Separate development, testing, production</w:t>
      </w:r>
    </w:p>
    <w:p w14:paraId="4FFCC525" w14:textId="77777777" w:rsidR="007C1928" w:rsidRDefault="00000000">
      <w:pPr>
        <w:pStyle w:val="Heading4"/>
      </w:pPr>
      <w:r>
        <w:t>Maintenance</w:t>
      </w:r>
    </w:p>
    <w:p w14:paraId="2F23E9FE" w14:textId="77777777" w:rsidR="007C1928" w:rsidRDefault="00000000">
      <w:pPr>
        <w:pStyle w:val="ListNumber"/>
      </w:pPr>
      <w:r>
        <w:t>Regular Cleanup: Remove unused patterns and workspaces</w:t>
      </w:r>
    </w:p>
    <w:p w14:paraId="0FD48F0A" w14:textId="77777777" w:rsidR="007C1928" w:rsidRDefault="00000000">
      <w:pPr>
        <w:pStyle w:val="ListNumber"/>
      </w:pPr>
      <w:r>
        <w:t>Backup: Export important workspace data regularly</w:t>
      </w:r>
    </w:p>
    <w:p w14:paraId="68803D56" w14:textId="77777777" w:rsidR="007C1928" w:rsidRDefault="00000000">
      <w:pPr>
        <w:pStyle w:val="ListNumber"/>
      </w:pPr>
      <w:r>
        <w:t>Documentation: Maintain workspace purpose documentation</w:t>
      </w:r>
    </w:p>
    <w:p w14:paraId="1ABDE9C1" w14:textId="77777777" w:rsidR="007C1928" w:rsidRDefault="00000000">
      <w:pPr>
        <w:pStyle w:val="ListNumber"/>
      </w:pPr>
      <w:r>
        <w:t>Access Control: Manage team access to shared workspaces</w:t>
      </w:r>
    </w:p>
    <w:p w14:paraId="02BD5EF8" w14:textId="77777777" w:rsidR="007C1928" w:rsidRDefault="00000000">
      <w:pPr>
        <w:pStyle w:val="Heading3"/>
      </w:pPr>
      <w:r>
        <w:t>Performance Optimization</w:t>
      </w:r>
    </w:p>
    <w:p w14:paraId="35F0F901" w14:textId="77777777" w:rsidR="007C1928" w:rsidRDefault="00000000">
      <w:pPr>
        <w:pStyle w:val="Heading4"/>
      </w:pPr>
      <w:r>
        <w:t>Efficient Usage</w:t>
      </w:r>
    </w:p>
    <w:p w14:paraId="788D7BF2" w14:textId="77777777" w:rsidR="007C1928" w:rsidRDefault="00000000">
      <w:pPr>
        <w:pStyle w:val="ListNumber"/>
      </w:pPr>
      <w:r>
        <w:t>Batch Processing: Process multiple patterns together</w:t>
      </w:r>
    </w:p>
    <w:p w14:paraId="66D8E8ED" w14:textId="77777777" w:rsidR="007C1928" w:rsidRDefault="00000000">
      <w:pPr>
        <w:pStyle w:val="ListNumber"/>
      </w:pPr>
      <w:r>
        <w:t>Optimal Timing: Use system during off-peak hours</w:t>
      </w:r>
    </w:p>
    <w:p w14:paraId="2A6CA93C" w14:textId="77777777" w:rsidR="007C1928" w:rsidRDefault="00000000">
      <w:pPr>
        <w:pStyle w:val="ListNumber"/>
      </w:pPr>
      <w:r>
        <w:t>Resource Management: Monitor Azure OpenAI usage</w:t>
      </w:r>
    </w:p>
    <w:p w14:paraId="25A5342C" w14:textId="77777777" w:rsidR="007C1928" w:rsidRDefault="00000000">
      <w:pPr>
        <w:pStyle w:val="ListNumber"/>
      </w:pPr>
      <w:r>
        <w:t>Caching: Leverage browser caching for better performance</w:t>
      </w:r>
    </w:p>
    <w:p w14:paraId="4DCF3980" w14:textId="77777777" w:rsidR="007C1928" w:rsidRDefault="00000000">
      <w:pPr>
        <w:pStyle w:val="Heading4"/>
      </w:pPr>
      <w:r>
        <w:t>Cost Management</w:t>
      </w:r>
    </w:p>
    <w:p w14:paraId="21DDC236" w14:textId="77777777" w:rsidR="007C1928" w:rsidRDefault="00000000">
      <w:pPr>
        <w:pStyle w:val="ListNumber"/>
      </w:pPr>
      <w:r>
        <w:t>Token Awareness: Understand Azure OpenAI token costs</w:t>
      </w:r>
    </w:p>
    <w:p w14:paraId="53705BDF" w14:textId="77777777" w:rsidR="007C1928" w:rsidRDefault="00000000">
      <w:pPr>
        <w:pStyle w:val="ListNumber"/>
      </w:pPr>
      <w:r>
        <w:t>Efficient Prompts: Use appropriate prompt engineering</w:t>
      </w:r>
    </w:p>
    <w:p w14:paraId="18815414" w14:textId="77777777" w:rsidR="007C1928" w:rsidRDefault="00000000">
      <w:pPr>
        <w:pStyle w:val="ListNumber"/>
      </w:pPr>
      <w:r>
        <w:t>Batch Operations: Combine API calls when possible</w:t>
      </w:r>
    </w:p>
    <w:p w14:paraId="3483437B" w14:textId="77777777" w:rsidR="007C1928" w:rsidRDefault="00000000">
      <w:pPr>
        <w:pStyle w:val="ListNumber"/>
      </w:pPr>
      <w:r>
        <w:t>Monitoring: Track API usage and costs regularly</w:t>
      </w:r>
    </w:p>
    <w:p w14:paraId="2AC092B6" w14:textId="77777777" w:rsidR="007C1928" w:rsidRDefault="00000000">
      <w:pPr>
        <w:pStyle w:val="Heading3"/>
      </w:pPr>
      <w:r>
        <w:t>Security Practices</w:t>
      </w:r>
    </w:p>
    <w:p w14:paraId="38C91F78" w14:textId="77777777" w:rsidR="007C1928" w:rsidRDefault="00000000">
      <w:pPr>
        <w:pStyle w:val="Heading4"/>
      </w:pPr>
      <w:r>
        <w:t>Credential Management</w:t>
      </w:r>
    </w:p>
    <w:p w14:paraId="16C8FFC9" w14:textId="77777777" w:rsidR="007C1928" w:rsidRDefault="00000000">
      <w:pPr>
        <w:pStyle w:val="ListNumber"/>
      </w:pPr>
      <w:r>
        <w:t>Secure Storage: Never share Azure OpenAI credentials</w:t>
      </w:r>
    </w:p>
    <w:p w14:paraId="3809768C" w14:textId="77777777" w:rsidR="007C1928" w:rsidRDefault="00000000">
      <w:pPr>
        <w:pStyle w:val="ListNumber"/>
      </w:pPr>
      <w:r>
        <w:lastRenderedPageBreak/>
        <w:t>Regular Rotation: Update API keys periodically</w:t>
      </w:r>
    </w:p>
    <w:p w14:paraId="5E1598FF" w14:textId="77777777" w:rsidR="007C1928" w:rsidRDefault="00000000">
      <w:pPr>
        <w:pStyle w:val="ListNumber"/>
      </w:pPr>
      <w:r>
        <w:t>Access Control: Limit credential access to authorized users</w:t>
      </w:r>
    </w:p>
    <w:p w14:paraId="7D9B5B0E" w14:textId="77777777" w:rsidR="007C1928" w:rsidRDefault="00000000">
      <w:pPr>
        <w:pStyle w:val="ListNumber"/>
      </w:pPr>
      <w:r>
        <w:t>Monitoring: Watch for unusual API usage patterns</w:t>
      </w:r>
    </w:p>
    <w:p w14:paraId="4C0121EB" w14:textId="77777777" w:rsidR="007C1928" w:rsidRDefault="00000000">
      <w:pPr>
        <w:pStyle w:val="Heading4"/>
      </w:pPr>
      <w:r>
        <w:t>Data Protection</w:t>
      </w:r>
    </w:p>
    <w:p w14:paraId="627F1B8C" w14:textId="77777777" w:rsidR="007C1928" w:rsidRDefault="00000000">
      <w:pPr>
        <w:pStyle w:val="ListNumber"/>
      </w:pPr>
      <w:r>
        <w:t>Sensitive Data: Avoid uploading sensitive XML content</w:t>
      </w:r>
    </w:p>
    <w:p w14:paraId="4150A845" w14:textId="77777777" w:rsidR="007C1928" w:rsidRDefault="00000000">
      <w:pPr>
        <w:pStyle w:val="ListNumber"/>
      </w:pPr>
      <w:r>
        <w:t>Local Storage: Understand data is stored locally</w:t>
      </w:r>
    </w:p>
    <w:p w14:paraId="4E5433CF" w14:textId="77777777" w:rsidR="007C1928" w:rsidRDefault="00000000">
      <w:pPr>
        <w:pStyle w:val="ListNumber"/>
      </w:pPr>
      <w:r>
        <w:t>Backup Security: Secure pattern export files</w:t>
      </w:r>
    </w:p>
    <w:p w14:paraId="0F5476C0" w14:textId="77777777" w:rsidR="007C1928" w:rsidRDefault="00000000">
      <w:pPr>
        <w:pStyle w:val="ListNumber"/>
      </w:pPr>
      <w:r>
        <w:t>Team Access: Control shared workspace access</w:t>
      </w:r>
    </w:p>
    <w:p w14:paraId="365C6277" w14:textId="77777777" w:rsidR="007C1928" w:rsidRDefault="00000000">
      <w:pPr>
        <w:pStyle w:val="Heading2"/>
      </w:pPr>
      <w:r>
        <w:t>FAQ</w:t>
      </w:r>
    </w:p>
    <w:p w14:paraId="113A4A59" w14:textId="77777777" w:rsidR="007C1928" w:rsidRDefault="00000000">
      <w:pPr>
        <w:pStyle w:val="Heading3"/>
      </w:pPr>
      <w:r>
        <w:t>General Questions</w:t>
      </w:r>
    </w:p>
    <w:p w14:paraId="0442E704" w14:textId="77777777" w:rsidR="007C1928" w:rsidRDefault="00000000">
      <w:pPr>
        <w:pStyle w:val="IntenseQuote"/>
      </w:pPr>
      <w:r>
        <w:t>Q: What is AssistedDiscovery?</w:t>
      </w:r>
    </w:p>
    <w:p w14:paraId="15A53E27" w14:textId="77777777" w:rsidR="007C1928" w:rsidRDefault="00000000">
      <w:pPr>
        <w:pStyle w:val="Quote"/>
      </w:pPr>
      <w:r>
        <w:t>A: AssistedDiscovery is an AI-powered XML pattern analysis tool that helps developers understand, extract, and manage patterns from airline API XML responses using GPT-4o.</w:t>
      </w:r>
    </w:p>
    <w:p w14:paraId="7F4E0C65" w14:textId="77777777" w:rsidR="007C1928" w:rsidRDefault="00000000">
      <w:pPr>
        <w:pStyle w:val="IntenseQuote"/>
      </w:pPr>
      <w:r>
        <w:t>Q: Do I need programming knowledge to use this tool?</w:t>
      </w:r>
    </w:p>
    <w:p w14:paraId="703E81AA" w14:textId="77777777" w:rsidR="007C1928" w:rsidRDefault="00000000">
      <w:pPr>
        <w:pStyle w:val="Quote"/>
      </w:pPr>
      <w:r>
        <w:t>A: No, the tool is designed with a user-friendly interface. Basic understanding of XML structure is helpful but not required.</w:t>
      </w:r>
    </w:p>
    <w:p w14:paraId="29014414" w14:textId="77777777" w:rsidR="007C1928" w:rsidRDefault="00000000">
      <w:pPr>
        <w:pStyle w:val="IntenseQuote"/>
      </w:pPr>
      <w:r>
        <w:t>Q: Can I use this tool offline?</w:t>
      </w:r>
    </w:p>
    <w:p w14:paraId="309D8DB5" w14:textId="77777777" w:rsidR="007C1928" w:rsidRDefault="00000000">
      <w:pPr>
        <w:pStyle w:val="Quote"/>
      </w:pPr>
      <w:r>
        <w:t>A: The tool requires internet connection for AI processing (Azure OpenAI API calls), but pattern storage and management work locally.</w:t>
      </w:r>
    </w:p>
    <w:p w14:paraId="27521573" w14:textId="77777777" w:rsidR="007C1928" w:rsidRDefault="00000000">
      <w:pPr>
        <w:pStyle w:val="Heading3"/>
      </w:pPr>
      <w:r>
        <w:t>Configuration Questions</w:t>
      </w:r>
    </w:p>
    <w:p w14:paraId="130D9534" w14:textId="77777777" w:rsidR="007C1928" w:rsidRDefault="00000000">
      <w:pPr>
        <w:pStyle w:val="IntenseQuote"/>
      </w:pPr>
      <w:r>
        <w:t>Q: What Azure OpenAI subscription do I need?</w:t>
      </w:r>
    </w:p>
    <w:p w14:paraId="0B2196C1" w14:textId="77777777" w:rsidR="007C1928" w:rsidRDefault="00000000">
      <w:pPr>
        <w:pStyle w:val="Quote"/>
      </w:pPr>
      <w:r>
        <w:t>A: You need an active Azure OpenAI subscription with GPT-4o model deployment. Standard pay-as-you-go pricing applies.</w:t>
      </w:r>
    </w:p>
    <w:p w14:paraId="22A119B2" w14:textId="77777777" w:rsidR="007C1928" w:rsidRDefault="00000000">
      <w:pPr>
        <w:pStyle w:val="IntenseQuote"/>
      </w:pPr>
      <w:r>
        <w:t>Q: Can I use regular OpenAI instead of Azure OpenAI?</w:t>
      </w:r>
    </w:p>
    <w:p w14:paraId="19638241" w14:textId="77777777" w:rsidR="007C1928" w:rsidRDefault="00000000">
      <w:pPr>
        <w:pStyle w:val="Quote"/>
      </w:pPr>
      <w:r>
        <w:t>A: Currently, the tool is configured specifically for Azure OpenAI. Regular OpenAI API is not supported.</w:t>
      </w:r>
    </w:p>
    <w:p w14:paraId="1988C11F" w14:textId="77777777" w:rsidR="007C1928" w:rsidRDefault="00000000">
      <w:pPr>
        <w:pStyle w:val="IntenseQuote"/>
      </w:pPr>
      <w:r>
        <w:t>Q: How much does it cost to run pattern analysis?</w:t>
      </w:r>
    </w:p>
    <w:p w14:paraId="2E657D02" w14:textId="77777777" w:rsidR="007C1928" w:rsidRDefault="00000000">
      <w:pPr>
        <w:pStyle w:val="Quote"/>
      </w:pPr>
      <w:r>
        <w:t>A: Costs depend on Azure OpenAI usage. Typical pattern extraction costs $0.01-0.10 per XML file, depending on size and complexity.</w:t>
      </w:r>
    </w:p>
    <w:p w14:paraId="067978CB" w14:textId="77777777" w:rsidR="007C1928" w:rsidRDefault="00000000">
      <w:pPr>
        <w:pStyle w:val="Heading3"/>
      </w:pPr>
      <w:r>
        <w:lastRenderedPageBreak/>
        <w:t>Pattern Questions</w:t>
      </w:r>
    </w:p>
    <w:p w14:paraId="7D1BA6A9" w14:textId="77777777" w:rsidR="007C1928" w:rsidRDefault="00000000">
      <w:pPr>
        <w:pStyle w:val="IntenseQuote"/>
      </w:pPr>
      <w:r>
        <w:t>Q: What types of XML files work best?</w:t>
      </w:r>
    </w:p>
    <w:p w14:paraId="28D593F6" w14:textId="77777777" w:rsidR="007C1928" w:rsidRDefault="00000000">
      <w:pPr>
        <w:pStyle w:val="Quote"/>
      </w:pPr>
      <w:r>
        <w:t>A: Well-formed XML files from airline APIs work best. Files should be 10KB-1MB in size with representative data structures.</w:t>
      </w:r>
    </w:p>
    <w:p w14:paraId="249A13DE" w14:textId="77777777" w:rsidR="007C1928" w:rsidRDefault="00000000">
      <w:pPr>
        <w:pStyle w:val="IntenseQuote"/>
      </w:pPr>
      <w:r>
        <w:t>Q: Can I extract patterns from non-airline XML?</w:t>
      </w:r>
    </w:p>
    <w:p w14:paraId="45F8FAC6" w14:textId="77777777" w:rsidR="007C1928" w:rsidRDefault="00000000">
      <w:pPr>
        <w:pStyle w:val="Quote"/>
      </w:pPr>
      <w:r>
        <w:t>A: The tool is optimized for airline APIs but can work with any XML. Results may vary for non-airline content.</w:t>
      </w:r>
    </w:p>
    <w:p w14:paraId="7BB95093" w14:textId="77777777" w:rsidR="007C1928" w:rsidRDefault="00000000">
      <w:pPr>
        <w:pStyle w:val="IntenseQuote"/>
      </w:pPr>
      <w:r>
        <w:t>Q: How accurate is the AI pattern extraction?</w:t>
      </w:r>
    </w:p>
    <w:p w14:paraId="0F54FEA8" w14:textId="77777777" w:rsidR="007C1928" w:rsidRDefault="00000000">
      <w:pPr>
        <w:pStyle w:val="Quote"/>
      </w:pPr>
      <w:r>
        <w:t>A: GPT-4o provides highly accurate pattern extraction. Always verify patterns before saving for best results.</w:t>
      </w:r>
    </w:p>
    <w:p w14:paraId="4ABA320C" w14:textId="77777777" w:rsidR="007C1928" w:rsidRDefault="00000000">
      <w:pPr>
        <w:pStyle w:val="IntenseQuote"/>
      </w:pPr>
      <w:r>
        <w:t>Q: Can I edit extracted patterns?</w:t>
      </w:r>
    </w:p>
    <w:p w14:paraId="641EC6FB" w14:textId="77777777" w:rsidR="007C1928" w:rsidRDefault="00000000">
      <w:pPr>
        <w:pStyle w:val="Quote"/>
      </w:pPr>
      <w:r>
        <w:t>A: Currently, patterns cannot be edited after extraction. Re-extract with different prompts or contexts if changes are needed.</w:t>
      </w:r>
    </w:p>
    <w:p w14:paraId="0BC4761C" w14:textId="77777777" w:rsidR="007C1928" w:rsidRDefault="00000000">
      <w:pPr>
        <w:pStyle w:val="Heading3"/>
      </w:pPr>
      <w:r>
        <w:t>Workspace Questions</w:t>
      </w:r>
    </w:p>
    <w:p w14:paraId="0AF3CB5E" w14:textId="77777777" w:rsidR="007C1928" w:rsidRDefault="00000000">
      <w:pPr>
        <w:pStyle w:val="IntenseQuote"/>
      </w:pPr>
      <w:r>
        <w:t>Q: How many workspaces can I create?</w:t>
      </w:r>
    </w:p>
    <w:p w14:paraId="45CD9BA8" w14:textId="77777777" w:rsidR="007C1928" w:rsidRDefault="00000000">
      <w:pPr>
        <w:pStyle w:val="Quote"/>
      </w:pPr>
      <w:r>
        <w:t>A: There's no hard limit on workspaces. Performance may be affected with very large numbers of workspaces.</w:t>
      </w:r>
    </w:p>
    <w:p w14:paraId="7BD952F2" w14:textId="77777777" w:rsidR="007C1928" w:rsidRDefault="00000000">
      <w:pPr>
        <w:pStyle w:val="IntenseQuote"/>
      </w:pPr>
      <w:r>
        <w:t>Q: Can I share workspaces with team members?</w:t>
      </w:r>
    </w:p>
    <w:p w14:paraId="5B5002BA" w14:textId="77777777" w:rsidR="007C1928" w:rsidRDefault="00000000">
      <w:pPr>
        <w:pStyle w:val="Quote"/>
      </w:pPr>
      <w:r>
        <w:t>A: Workspaces are local to each installation. Use the shared workspace feature for team collaboration.</w:t>
      </w:r>
    </w:p>
    <w:p w14:paraId="27857A4E" w14:textId="77777777" w:rsidR="007C1928" w:rsidRDefault="00000000">
      <w:pPr>
        <w:pStyle w:val="IntenseQuote"/>
      </w:pPr>
      <w:r>
        <w:t>Q: What happens if I delete a workspace?</w:t>
      </w:r>
    </w:p>
    <w:p w14:paraId="46B1C8EB" w14:textId="77777777" w:rsidR="007C1928" w:rsidRDefault="00000000">
      <w:pPr>
        <w:pStyle w:val="Quote"/>
      </w:pPr>
      <w:r>
        <w:t>A: Workspace deletion removes all associated patterns and data. Always export important data before deletion.</w:t>
      </w:r>
    </w:p>
    <w:p w14:paraId="2D75BD42" w14:textId="77777777" w:rsidR="007C1928" w:rsidRDefault="00000000">
      <w:pPr>
        <w:pStyle w:val="Heading3"/>
      </w:pPr>
      <w:r>
        <w:t>Technical Questions</w:t>
      </w:r>
    </w:p>
    <w:p w14:paraId="18EA574F" w14:textId="77777777" w:rsidR="007C1928" w:rsidRDefault="00000000">
      <w:pPr>
        <w:pStyle w:val="IntenseQuote"/>
      </w:pPr>
      <w:r>
        <w:t>Q: Where are my patterns stored?</w:t>
      </w:r>
    </w:p>
    <w:p w14:paraId="71242C5E" w14:textId="77777777" w:rsidR="007C1928" w:rsidRDefault="00000000">
      <w:pPr>
        <w:pStyle w:val="Quote"/>
      </w:pPr>
      <w:r>
        <w:lastRenderedPageBreak/>
        <w:t>A: Patterns are stored in local SQLite databases in the application directory. Workspace patterns and shared patterns use separate databases.</w:t>
      </w:r>
    </w:p>
    <w:p w14:paraId="13C6F49B" w14:textId="77777777" w:rsidR="007C1928" w:rsidRDefault="00000000">
      <w:pPr>
        <w:pStyle w:val="IntenseQuote"/>
      </w:pPr>
      <w:r>
        <w:t>Q: Can I backup my patterns?</w:t>
      </w:r>
    </w:p>
    <w:p w14:paraId="52A2ABB5" w14:textId="77777777" w:rsidR="007C1928" w:rsidRDefault="00000000">
      <w:pPr>
        <w:pStyle w:val="Quote"/>
      </w:pPr>
      <w:r>
        <w:t>A: Yes, use the export features to backup patterns as CSV or JSON files. Database files can also be backed up directly.</w:t>
      </w:r>
    </w:p>
    <w:p w14:paraId="45A230F2" w14:textId="77777777" w:rsidR="007C1928" w:rsidRDefault="00000000">
      <w:pPr>
        <w:pStyle w:val="IntenseQuote"/>
      </w:pPr>
      <w:r>
        <w:t>Q: What happens if the application crashes?</w:t>
      </w:r>
    </w:p>
    <w:p w14:paraId="7A3C86DB" w14:textId="77777777" w:rsidR="007C1928" w:rsidRDefault="00000000">
      <w:pPr>
        <w:pStyle w:val="Quote"/>
      </w:pPr>
      <w:r>
        <w:t>A: Session data may be lost, but saved patterns in databases are preserved. Re-extract patterns if session data is lost.</w:t>
      </w:r>
    </w:p>
    <w:p w14:paraId="7F0E82AE" w14:textId="77777777" w:rsidR="007C1928" w:rsidRDefault="00000000">
      <w:pPr>
        <w:pStyle w:val="IntenseQuote"/>
      </w:pPr>
      <w:r>
        <w:t>Q: Can I run multiple instances of the application?</w:t>
      </w:r>
    </w:p>
    <w:p w14:paraId="6AB84877" w14:textId="77777777" w:rsidR="007C1928" w:rsidRDefault="00000000">
      <w:pPr>
        <w:pStyle w:val="Quote"/>
      </w:pPr>
      <w:r>
        <w:t>A: Yes, but they share the same database files. Be careful with concurrent modifications.</w:t>
      </w:r>
    </w:p>
    <w:p w14:paraId="3AC0F5CA" w14:textId="77777777" w:rsidR="007C1928" w:rsidRDefault="00000000">
      <w:pPr>
        <w:pStyle w:val="Heading3"/>
      </w:pPr>
      <w:r>
        <w:t>Integration Questions</w:t>
      </w:r>
    </w:p>
    <w:p w14:paraId="17A22A31" w14:textId="77777777" w:rsidR="007C1928" w:rsidRDefault="00000000">
      <w:pPr>
        <w:pStyle w:val="IntenseQuote"/>
      </w:pPr>
      <w:r>
        <w:t>Q: Can I integrate this with other tools?</w:t>
      </w:r>
    </w:p>
    <w:p w14:paraId="43394B2E" w14:textId="77777777" w:rsidR="007C1928" w:rsidRDefault="00000000">
      <w:pPr>
        <w:pStyle w:val="Quote"/>
      </w:pPr>
      <w:r>
        <w:t>A: Pattern data can be exported as CSV/JSON for integration. Direct API integration is not currently available.</w:t>
      </w:r>
    </w:p>
    <w:p w14:paraId="0805F217" w14:textId="77777777" w:rsidR="007C1928" w:rsidRDefault="00000000">
      <w:pPr>
        <w:pStyle w:val="IntenseQuote"/>
      </w:pPr>
      <w:r>
        <w:t>Q: Can I automate pattern extraction?</w:t>
      </w:r>
    </w:p>
    <w:p w14:paraId="67250FAE" w14:textId="77777777" w:rsidR="007C1928" w:rsidRDefault="00000000">
      <w:pPr>
        <w:pStyle w:val="Quote"/>
      </w:pPr>
      <w:r>
        <w:t>A: The current version requires manual operation through the web interface. Automation features may be added in future versions.</w:t>
      </w:r>
    </w:p>
    <w:p w14:paraId="13D77050" w14:textId="77777777" w:rsidR="007C1928" w:rsidRDefault="00000000">
      <w:pPr>
        <w:pStyle w:val="IntenseQuote"/>
      </w:pPr>
      <w:r>
        <w:t>Q: Can I import patterns from other sources?</w:t>
      </w:r>
    </w:p>
    <w:p w14:paraId="4AFC6855" w14:textId="77777777" w:rsidR="007C1928" w:rsidRDefault="00000000">
      <w:pPr>
        <w:pStyle w:val="Quote"/>
      </w:pPr>
      <w:r>
        <w:t>A: Patterns can be imported through the shared workspace management features, though manual formatting may be required.</w:t>
      </w:r>
    </w:p>
    <w:p w14:paraId="503B525B" w14:textId="77777777" w:rsidR="007C1928" w:rsidRDefault="00000000">
      <w:pPr>
        <w:pStyle w:val="Heading3"/>
      </w:pPr>
      <w:r>
        <w:t>Troubleshooting Questions</w:t>
      </w:r>
    </w:p>
    <w:p w14:paraId="0ED33FDC" w14:textId="77777777" w:rsidR="007C1928" w:rsidRDefault="00000000">
      <w:pPr>
        <w:pStyle w:val="IntenseQuote"/>
      </w:pPr>
      <w:r>
        <w:t>Q: Why are my patterns showing random dates?</w:t>
      </w:r>
    </w:p>
    <w:p w14:paraId="59458362" w14:textId="77777777" w:rsidR="007C1928" w:rsidRDefault="00000000">
      <w:pPr>
        <w:pStyle w:val="Quote"/>
      </w:pPr>
      <w:r>
        <w:t>A: This was a database column mapping issue that has been fixed. Restart the application to see correct API and version information.</w:t>
      </w:r>
    </w:p>
    <w:p w14:paraId="5ACE23BC" w14:textId="77777777" w:rsidR="007C1928" w:rsidRDefault="00000000">
      <w:pPr>
        <w:pStyle w:val="IntenseQuote"/>
      </w:pPr>
      <w:r>
        <w:t>Q: Why don't I see extracted patterns on other pages?</w:t>
      </w:r>
    </w:p>
    <w:p w14:paraId="313DDB09" w14:textId="77777777" w:rsidR="007C1928" w:rsidRDefault="00000000">
      <w:pPr>
        <w:pStyle w:val="Quote"/>
      </w:pPr>
      <w:r>
        <w:t>A: Patterns must be saved to databases to appear on other pages. Session patterns only exist during extraction.</w:t>
      </w:r>
    </w:p>
    <w:p w14:paraId="2D08A5CA" w14:textId="77777777" w:rsidR="007C1928" w:rsidRDefault="00000000">
      <w:pPr>
        <w:pStyle w:val="IntenseQuote"/>
      </w:pPr>
      <w:r>
        <w:lastRenderedPageBreak/>
        <w:t>Q: Why does pattern identification show "No validation rules found"?</w:t>
      </w:r>
    </w:p>
    <w:p w14:paraId="3FCCEEBB" w14:textId="77777777" w:rsidR="007C1928" w:rsidRDefault="00000000">
      <w:pPr>
        <w:pStyle w:val="Quote"/>
      </w:pPr>
      <w:r>
        <w:t>A: This means no patterns are available for comparison. Save patterns from the Discovery page first.</w:t>
      </w:r>
    </w:p>
    <w:p w14:paraId="33EF4630" w14:textId="77777777" w:rsidR="007C1928" w:rsidRDefault="00000000">
      <w:pPr>
        <w:pStyle w:val="Heading3"/>
      </w:pPr>
      <w:r>
        <w:t>Support and Updates</w:t>
      </w:r>
    </w:p>
    <w:p w14:paraId="7D64797F" w14:textId="77777777" w:rsidR="007C1928" w:rsidRDefault="00000000">
      <w:pPr>
        <w:pStyle w:val="IntenseQuote"/>
      </w:pPr>
      <w:r>
        <w:t>Q: How do I get support?</w:t>
      </w:r>
    </w:p>
    <w:p w14:paraId="12960A14" w14:textId="77777777" w:rsidR="007C1928" w:rsidRDefault="00000000">
      <w:pPr>
        <w:pStyle w:val="Quote"/>
      </w:pPr>
      <w:r>
        <w:t>A: Check this user guide first, then review troubleshooting section. For technical issues, check application logs and error messages.</w:t>
      </w:r>
    </w:p>
    <w:p w14:paraId="210D6E5E" w14:textId="77777777" w:rsidR="007C1928" w:rsidRDefault="00000000">
      <w:pPr>
        <w:pStyle w:val="IntenseQuote"/>
      </w:pPr>
      <w:r>
        <w:t>Q: How often is the tool updated?</w:t>
      </w:r>
    </w:p>
    <w:p w14:paraId="1B4FE278" w14:textId="77777777" w:rsidR="007C1928" w:rsidRDefault="00000000">
      <w:pPr>
        <w:pStyle w:val="Quote"/>
      </w:pPr>
      <w:r>
        <w:t>A: Updates are released as needed for bug fixes and feature enhancements. Check the repository for latest versions.</w:t>
      </w:r>
    </w:p>
    <w:p w14:paraId="62AFD2A9" w14:textId="77777777" w:rsidR="007C1928" w:rsidRDefault="00000000">
      <w:pPr>
        <w:pStyle w:val="IntenseQuote"/>
      </w:pPr>
      <w:r>
        <w:t>Q: Can I contribute to the project?</w:t>
      </w:r>
    </w:p>
    <w:p w14:paraId="0E3178A9" w14:textId="77777777" w:rsidR="007C1928" w:rsidRDefault="00000000">
      <w:pPr>
        <w:pStyle w:val="Quote"/>
      </w:pPr>
      <w:r>
        <w:t>A: Contribution guidelines depend on the project's open-source status. Check the repository for contribution information.</w:t>
      </w:r>
    </w:p>
    <w:p w14:paraId="1AEEA804" w14:textId="77777777" w:rsidR="007C1928" w:rsidRDefault="00000000">
      <w:pPr>
        <w:pStyle w:val="Heading2"/>
      </w:pPr>
      <w:r>
        <w:t>Conclusion</w:t>
      </w:r>
    </w:p>
    <w:p w14:paraId="50B052E8" w14:textId="77777777" w:rsidR="007C1928" w:rsidRDefault="00000000">
      <w:r>
        <w:t>AssistedDiscovery provides a powerful, AI-driven approach to XML pattern analysis specifically designed for airline API development and analysis. By following this comprehensive guide, users can effectively:</w:t>
      </w:r>
    </w:p>
    <w:p w14:paraId="176963A1" w14:textId="77777777" w:rsidR="007C1928" w:rsidRDefault="00000000">
      <w:pPr>
        <w:pStyle w:val="ListBullet"/>
      </w:pPr>
      <w:r>
        <w:t>Set up and configure the system for their needs</w:t>
      </w:r>
    </w:p>
    <w:p w14:paraId="411FC6B2" w14:textId="77777777" w:rsidR="007C1928" w:rsidRDefault="00000000">
      <w:pPr>
        <w:pStyle w:val="ListBullet"/>
      </w:pPr>
      <w:r>
        <w:t>Extract meaningful patterns from complex XML structures</w:t>
      </w:r>
    </w:p>
    <w:p w14:paraId="7B165EC5" w14:textId="77777777" w:rsidR="007C1928" w:rsidRDefault="00000000">
      <w:pPr>
        <w:pStyle w:val="ListBullet"/>
      </w:pPr>
      <w:r>
        <w:t>Organize and manage patterns efficiently</w:t>
      </w:r>
    </w:p>
    <w:p w14:paraId="243EB00B" w14:textId="77777777" w:rsidR="007C1928" w:rsidRDefault="00000000">
      <w:pPr>
        <w:pStyle w:val="ListBullet"/>
      </w:pPr>
      <w:r>
        <w:t>Collaborate with teams through shared workspaces</w:t>
      </w:r>
    </w:p>
    <w:p w14:paraId="13F44EDF" w14:textId="77777777" w:rsidR="007C1928" w:rsidRDefault="00000000">
      <w:pPr>
        <w:pStyle w:val="ListBullet"/>
      </w:pPr>
      <w:r>
        <w:t>Identify patterns in unknown XML files</w:t>
      </w:r>
    </w:p>
    <w:p w14:paraId="1E826F52" w14:textId="77777777" w:rsidR="007C1928" w:rsidRDefault="00000000">
      <w:pPr>
        <w:pStyle w:val="ListBullet"/>
      </w:pPr>
      <w:r>
        <w:t>Maintain high-quality pattern libraries</w:t>
      </w:r>
    </w:p>
    <w:p w14:paraId="0CF55A02" w14:textId="77777777" w:rsidR="007C1928" w:rsidRDefault="00000000">
      <w:pPr>
        <w:pStyle w:val="Heading3"/>
      </w:pPr>
      <w:r>
        <w:t>Key Success Factors</w:t>
      </w:r>
    </w:p>
    <w:p w14:paraId="3B8AC190" w14:textId="77777777" w:rsidR="007C1928" w:rsidRDefault="00000000">
      <w:pPr>
        <w:pStyle w:val="ListNumber"/>
      </w:pPr>
      <w:r>
        <w:t>Proper Configuration: Ensure Azure OpenAI setup is correct</w:t>
      </w:r>
    </w:p>
    <w:p w14:paraId="55308C0D" w14:textId="77777777" w:rsidR="007C1928" w:rsidRDefault="00000000">
      <w:pPr>
        <w:pStyle w:val="ListNumber"/>
      </w:pPr>
      <w:r>
        <w:t>Quality Data: Use representative XML files for pattern extraction</w:t>
      </w:r>
    </w:p>
    <w:p w14:paraId="4279A74A" w14:textId="77777777" w:rsidR="007C1928" w:rsidRDefault="00000000">
      <w:pPr>
        <w:pStyle w:val="ListNumber"/>
      </w:pPr>
      <w:r>
        <w:t>Verification: Always verify patterns before saving</w:t>
      </w:r>
    </w:p>
    <w:p w14:paraId="5013902F" w14:textId="77777777" w:rsidR="007C1928" w:rsidRDefault="00000000">
      <w:pPr>
        <w:pStyle w:val="ListNumber"/>
      </w:pPr>
      <w:r>
        <w:t>Organization: Maintain clean workspace and pattern organization</w:t>
      </w:r>
    </w:p>
    <w:p w14:paraId="198F2DCC" w14:textId="77777777" w:rsidR="007C1928" w:rsidRDefault="00000000">
      <w:pPr>
        <w:pStyle w:val="ListNumber"/>
      </w:pPr>
      <w:r>
        <w:t>Documentation: Document patterns and workspaces for team use</w:t>
      </w:r>
    </w:p>
    <w:p w14:paraId="24DCB2F8" w14:textId="77777777" w:rsidR="007C1928" w:rsidRDefault="00000000">
      <w:pPr>
        <w:pStyle w:val="Heading3"/>
      </w:pPr>
      <w:r>
        <w:t>Getting the Most Value</w:t>
      </w:r>
    </w:p>
    <w:p w14:paraId="41CA8EFD" w14:textId="77777777" w:rsidR="007C1928" w:rsidRDefault="00000000">
      <w:pPr>
        <w:pStyle w:val="ListBullet"/>
      </w:pPr>
      <w:r>
        <w:t>Start Small: Begin with a few XML files to understand the system</w:t>
      </w:r>
    </w:p>
    <w:p w14:paraId="12DC50E9" w14:textId="77777777" w:rsidR="007C1928" w:rsidRDefault="00000000">
      <w:pPr>
        <w:pStyle w:val="ListBullet"/>
      </w:pPr>
      <w:r>
        <w:t>Build Gradually: Add more patterns and workspaces over time</w:t>
      </w:r>
    </w:p>
    <w:p w14:paraId="2918BBAF" w14:textId="77777777" w:rsidR="007C1928" w:rsidRDefault="00000000">
      <w:pPr>
        <w:pStyle w:val="ListBullet"/>
      </w:pPr>
      <w:r>
        <w:lastRenderedPageBreak/>
        <w:t>Team Collaboration: Use shared workspaces for team efficiency</w:t>
      </w:r>
    </w:p>
    <w:p w14:paraId="34E4F587" w14:textId="77777777" w:rsidR="007C1928" w:rsidRDefault="00000000">
      <w:pPr>
        <w:pStyle w:val="ListBullet"/>
      </w:pPr>
      <w:r>
        <w:t>Regular Maintenance: Keep patterns and workspaces organized</w:t>
      </w:r>
    </w:p>
    <w:p w14:paraId="4EAC046C" w14:textId="77777777" w:rsidR="007C1928" w:rsidRDefault="00000000">
      <w:pPr>
        <w:pStyle w:val="ListBullet"/>
      </w:pPr>
      <w:r>
        <w:t>Continuous Learning: Explore advanced features as you become comfortable</w:t>
      </w:r>
    </w:p>
    <w:p w14:paraId="38328EE8" w14:textId="77777777" w:rsidR="007C1928" w:rsidRDefault="00000000">
      <w:r>
        <w:t>For additional support or questions not covered in this guide, refer to the application's built-in help features and error messages, which provide context-specific guidance for troubleshooting and optimization.</w:t>
      </w:r>
    </w:p>
    <w:p w14:paraId="06A134CC" w14:textId="77777777" w:rsidR="007C1928" w:rsidRDefault="00000000">
      <w:r>
        <w:t>This user guide covers version 1.0 of AssistedDiscovery. Features and interfaces may evolve in future releases.</w:t>
      </w:r>
    </w:p>
    <w:sectPr w:rsidR="007C19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B84F2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786F5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BD40FD"/>
    <w:multiLevelType w:val="hybridMultilevel"/>
    <w:tmpl w:val="F386DF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578102">
    <w:abstractNumId w:val="8"/>
  </w:num>
  <w:num w:numId="2" w16cid:durableId="191765626">
    <w:abstractNumId w:val="6"/>
  </w:num>
  <w:num w:numId="3" w16cid:durableId="1871840545">
    <w:abstractNumId w:val="5"/>
  </w:num>
  <w:num w:numId="4" w16cid:durableId="1546063047">
    <w:abstractNumId w:val="4"/>
  </w:num>
  <w:num w:numId="5" w16cid:durableId="276983483">
    <w:abstractNumId w:val="7"/>
  </w:num>
  <w:num w:numId="6" w16cid:durableId="344137942">
    <w:abstractNumId w:val="3"/>
  </w:num>
  <w:num w:numId="7" w16cid:durableId="811336659">
    <w:abstractNumId w:val="2"/>
  </w:num>
  <w:num w:numId="8" w16cid:durableId="90056914">
    <w:abstractNumId w:val="1"/>
  </w:num>
  <w:num w:numId="9" w16cid:durableId="619577847">
    <w:abstractNumId w:val="0"/>
  </w:num>
  <w:num w:numId="10" w16cid:durableId="165101929">
    <w:abstractNumId w:val="9"/>
  </w:num>
  <w:num w:numId="11" w16cid:durableId="1567567679">
    <w:abstractNumId w:val="7"/>
  </w:num>
  <w:num w:numId="12" w16cid:durableId="2002661661">
    <w:abstractNumId w:val="7"/>
  </w:num>
  <w:num w:numId="13" w16cid:durableId="85155212">
    <w:abstractNumId w:val="7"/>
  </w:num>
  <w:num w:numId="14" w16cid:durableId="1143043620">
    <w:abstractNumId w:val="7"/>
  </w:num>
  <w:num w:numId="15" w16cid:durableId="1956935546">
    <w:abstractNumId w:val="7"/>
  </w:num>
  <w:num w:numId="16" w16cid:durableId="1543130135">
    <w:abstractNumId w:val="7"/>
  </w:num>
  <w:num w:numId="17" w16cid:durableId="2141919733">
    <w:abstractNumId w:val="7"/>
  </w:num>
  <w:num w:numId="18" w16cid:durableId="1037849602">
    <w:abstractNumId w:val="7"/>
  </w:num>
  <w:num w:numId="19" w16cid:durableId="352076419">
    <w:abstractNumId w:val="7"/>
  </w:num>
  <w:num w:numId="20" w16cid:durableId="1812748069">
    <w:abstractNumId w:val="7"/>
  </w:num>
  <w:num w:numId="21" w16cid:durableId="1300526377">
    <w:abstractNumId w:val="7"/>
  </w:num>
  <w:num w:numId="22" w16cid:durableId="1832331299">
    <w:abstractNumId w:val="7"/>
  </w:num>
  <w:num w:numId="23" w16cid:durableId="5728568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248"/>
    <w:rsid w:val="0015074B"/>
    <w:rsid w:val="0029639D"/>
    <w:rsid w:val="00326F90"/>
    <w:rsid w:val="007C1928"/>
    <w:rsid w:val="008B1E4C"/>
    <w:rsid w:val="00991BCE"/>
    <w:rsid w:val="00AA1D8D"/>
    <w:rsid w:val="00B47730"/>
    <w:rsid w:val="00CB0664"/>
    <w:rsid w:val="00D32D7F"/>
    <w:rsid w:val="00EF50E1"/>
    <w:rsid w:val="00F537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EFE768"/>
  <w14:defaultImageDpi w14:val="300"/>
  <w15:docId w15:val="{1FADA428-79FC-9641-B06D-2B038580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before="120" w:after="120"/>
      <w:ind w:left="720"/>
    </w:pPr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24</Pages>
  <Words>4433</Words>
  <Characters>25270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pnlepaks</cp:lastModifiedBy>
  <cp:revision>5</cp:revision>
  <dcterms:created xsi:type="dcterms:W3CDTF">2013-12-23T23:15:00Z</dcterms:created>
  <dcterms:modified xsi:type="dcterms:W3CDTF">2025-08-10T10:30:00Z</dcterms:modified>
  <cp:category/>
</cp:coreProperties>
</file>